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CF6492" w14:textId="1E1DA7D8" w:rsidR="000030B4" w:rsidRDefault="00D06563">
      <w:pPr>
        <w:pStyle w:val="Heading2"/>
      </w:pPr>
      <w:r>
        <w:t>1</w:t>
      </w:r>
      <w:r w:rsidR="00000000">
        <w:t xml:space="preserve">. </w:t>
      </w:r>
      <w:r>
        <w:t>Điều kiện, tác vụ</w:t>
      </w:r>
    </w:p>
    <w:p w14:paraId="7A89591F" w14:textId="77777777" w:rsidR="000030B4" w:rsidRDefault="000030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</w:tblGrid>
      <w:tr w:rsidR="00EB302E" w14:paraId="2EB757BE" w14:textId="77777777" w:rsidTr="00F036F8">
        <w:tc>
          <w:tcPr>
            <w:tcW w:w="2880" w:type="dxa"/>
          </w:tcPr>
          <w:p w14:paraId="022CF081" w14:textId="3C914F7D" w:rsidR="00EB302E" w:rsidRDefault="00EB302E">
            <w:r>
              <w:t>Điều kiện</w:t>
            </w:r>
          </w:p>
        </w:tc>
        <w:tc>
          <w:tcPr>
            <w:tcW w:w="2880" w:type="dxa"/>
          </w:tcPr>
          <w:p w14:paraId="2748CB98" w14:textId="43E10EAA" w:rsidR="00EB302E" w:rsidRDefault="00EB302E">
            <w:r>
              <w:t>Mô tả</w:t>
            </w:r>
          </w:p>
        </w:tc>
      </w:tr>
      <w:tr w:rsidR="00EB302E" w14:paraId="1D5261FD" w14:textId="77777777" w:rsidTr="00F036F8">
        <w:tc>
          <w:tcPr>
            <w:tcW w:w="2880" w:type="dxa"/>
          </w:tcPr>
          <w:p w14:paraId="4AADDF7A" w14:textId="77777777" w:rsidR="00EB302E" w:rsidRDefault="00EB302E">
            <w:r>
              <w:t>1</w:t>
            </w:r>
          </w:p>
        </w:tc>
        <w:tc>
          <w:tcPr>
            <w:tcW w:w="2880" w:type="dxa"/>
          </w:tcPr>
          <w:p w14:paraId="75140D62" w14:textId="597E4CB8" w:rsidR="00EB302E" w:rsidRDefault="000D6709">
            <w:r>
              <w:t>Khách sỉ</w:t>
            </w:r>
          </w:p>
        </w:tc>
      </w:tr>
      <w:tr w:rsidR="00EB302E" w14:paraId="2E5FF20B" w14:textId="77777777" w:rsidTr="00F036F8">
        <w:tc>
          <w:tcPr>
            <w:tcW w:w="2880" w:type="dxa"/>
          </w:tcPr>
          <w:p w14:paraId="7C85E446" w14:textId="77777777" w:rsidR="00EB302E" w:rsidRDefault="00EB302E">
            <w:r>
              <w:t>2</w:t>
            </w:r>
          </w:p>
        </w:tc>
        <w:tc>
          <w:tcPr>
            <w:tcW w:w="2880" w:type="dxa"/>
          </w:tcPr>
          <w:p w14:paraId="2853B553" w14:textId="2096A37C" w:rsidR="00EB302E" w:rsidRDefault="000D6709">
            <w:r>
              <w:t>Nội địa</w:t>
            </w:r>
          </w:p>
        </w:tc>
      </w:tr>
      <w:tr w:rsidR="00EB302E" w14:paraId="30B15431" w14:textId="77777777" w:rsidTr="00F036F8">
        <w:tc>
          <w:tcPr>
            <w:tcW w:w="2880" w:type="dxa"/>
          </w:tcPr>
          <w:p w14:paraId="31D54F03" w14:textId="77777777" w:rsidR="00EB302E" w:rsidRDefault="00EB302E">
            <w:r>
              <w:t>3</w:t>
            </w:r>
          </w:p>
        </w:tc>
        <w:tc>
          <w:tcPr>
            <w:tcW w:w="2880" w:type="dxa"/>
          </w:tcPr>
          <w:p w14:paraId="73B98F09" w14:textId="4B932A32" w:rsidR="00EB302E" w:rsidRDefault="000D6709">
            <w:r>
              <w:t>Khách chịu thuế</w:t>
            </w:r>
          </w:p>
        </w:tc>
      </w:tr>
      <w:tr w:rsidR="000D6709" w14:paraId="5F247FFA" w14:textId="77777777" w:rsidTr="00F036F8">
        <w:tc>
          <w:tcPr>
            <w:tcW w:w="2880" w:type="dxa"/>
          </w:tcPr>
          <w:p w14:paraId="58A5A6BE" w14:textId="164E78D5" w:rsidR="000D6709" w:rsidRDefault="000D6709">
            <w:r>
              <w:t>4</w:t>
            </w:r>
          </w:p>
        </w:tc>
        <w:tc>
          <w:tcPr>
            <w:tcW w:w="2880" w:type="dxa"/>
          </w:tcPr>
          <w:p w14:paraId="65FABCA9" w14:textId="5DDB8455" w:rsidR="000D6709" w:rsidRDefault="000D6709">
            <w:r>
              <w:t>Sản phẩm chịu thuế</w:t>
            </w:r>
          </w:p>
        </w:tc>
      </w:tr>
    </w:tbl>
    <w:p w14:paraId="1691CB3E" w14:textId="77777777" w:rsidR="00EB302E" w:rsidRDefault="00EB302E" w:rsidP="00EB302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</w:tblGrid>
      <w:tr w:rsidR="00EB302E" w14:paraId="633254D0" w14:textId="77777777">
        <w:tc>
          <w:tcPr>
            <w:tcW w:w="2880" w:type="dxa"/>
          </w:tcPr>
          <w:p w14:paraId="722ECA1C" w14:textId="4C7CADCD" w:rsidR="00EB302E" w:rsidRDefault="00B7086A">
            <w:r>
              <w:t>Tác vụ</w:t>
            </w:r>
          </w:p>
        </w:tc>
        <w:tc>
          <w:tcPr>
            <w:tcW w:w="2880" w:type="dxa"/>
          </w:tcPr>
          <w:p w14:paraId="080C840B" w14:textId="18A14578" w:rsidR="00EB302E" w:rsidRDefault="000D6709">
            <w:r>
              <w:t>Mô tả</w:t>
            </w:r>
          </w:p>
        </w:tc>
      </w:tr>
      <w:tr w:rsidR="00EB302E" w14:paraId="5CA0FAD5" w14:textId="77777777">
        <w:tc>
          <w:tcPr>
            <w:tcW w:w="2880" w:type="dxa"/>
          </w:tcPr>
          <w:p w14:paraId="1CEC9FF5" w14:textId="77777777" w:rsidR="00EB302E" w:rsidRDefault="00EB302E">
            <w:r>
              <w:t>1</w:t>
            </w:r>
          </w:p>
        </w:tc>
        <w:tc>
          <w:tcPr>
            <w:tcW w:w="2880" w:type="dxa"/>
          </w:tcPr>
          <w:p w14:paraId="3CC13F2A" w14:textId="31166A1F" w:rsidR="00EB302E" w:rsidRDefault="000D6709">
            <w:r>
              <w:t xml:space="preserve">Báo lỗi yêu cầu nhập khách hàng </w:t>
            </w:r>
          </w:p>
        </w:tc>
      </w:tr>
      <w:tr w:rsidR="00EB302E" w14:paraId="047D7834" w14:textId="77777777">
        <w:tc>
          <w:tcPr>
            <w:tcW w:w="2880" w:type="dxa"/>
          </w:tcPr>
          <w:p w14:paraId="26C3AFA5" w14:textId="77777777" w:rsidR="00EB302E" w:rsidRDefault="00EB302E">
            <w:r>
              <w:t>2</w:t>
            </w:r>
          </w:p>
        </w:tc>
        <w:tc>
          <w:tcPr>
            <w:tcW w:w="2880" w:type="dxa"/>
          </w:tcPr>
          <w:p w14:paraId="3C3626DB" w14:textId="788C7EF5" w:rsidR="00EB302E" w:rsidRDefault="000D6709">
            <w:r>
              <w:t>Khách hàng chịu 10% thuế</w:t>
            </w:r>
          </w:p>
        </w:tc>
      </w:tr>
      <w:tr w:rsidR="00EB302E" w14:paraId="15C5475A" w14:textId="77777777">
        <w:tc>
          <w:tcPr>
            <w:tcW w:w="2880" w:type="dxa"/>
          </w:tcPr>
          <w:p w14:paraId="5C7911CB" w14:textId="77777777" w:rsidR="00EB302E" w:rsidRDefault="00EB302E">
            <w:r>
              <w:t>3</w:t>
            </w:r>
          </w:p>
        </w:tc>
        <w:tc>
          <w:tcPr>
            <w:tcW w:w="2880" w:type="dxa"/>
          </w:tcPr>
          <w:p w14:paraId="2BAC8DB6" w14:textId="73995646" w:rsidR="00EB302E" w:rsidRDefault="000D6709">
            <w:r>
              <w:t>Không có thuế</w:t>
            </w:r>
          </w:p>
        </w:tc>
      </w:tr>
    </w:tbl>
    <w:p w14:paraId="32F15DEC" w14:textId="77777777" w:rsidR="00EB302E" w:rsidRDefault="00EB302E" w:rsidP="00EB302E"/>
    <w:p w14:paraId="1DF7A276" w14:textId="79F4DA4C" w:rsidR="000030B4" w:rsidRDefault="00D06563" w:rsidP="00EB302E">
      <w:pPr>
        <w:pStyle w:val="Heading2"/>
      </w:pPr>
      <w:r>
        <w:t>2</w:t>
      </w:r>
      <w:r w:rsidR="00000000">
        <w:t xml:space="preserve">. </w:t>
      </w:r>
      <w:r>
        <w:t>Bảng quyết định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9"/>
        <w:gridCol w:w="384"/>
        <w:gridCol w:w="536"/>
        <w:gridCol w:w="536"/>
        <w:gridCol w:w="537"/>
        <w:gridCol w:w="537"/>
        <w:gridCol w:w="537"/>
        <w:gridCol w:w="537"/>
        <w:gridCol w:w="537"/>
        <w:gridCol w:w="366"/>
        <w:gridCol w:w="460"/>
        <w:gridCol w:w="460"/>
        <w:gridCol w:w="460"/>
        <w:gridCol w:w="460"/>
        <w:gridCol w:w="460"/>
        <w:gridCol w:w="460"/>
        <w:gridCol w:w="460"/>
      </w:tblGrid>
      <w:tr w:rsidR="00B7086A" w14:paraId="2AAE75AE" w14:textId="25041971" w:rsidTr="00E903A6">
        <w:tc>
          <w:tcPr>
            <w:tcW w:w="1129" w:type="dxa"/>
          </w:tcPr>
          <w:p w14:paraId="4020475C" w14:textId="7DF2C1F0" w:rsidR="00B7086A" w:rsidRDefault="00B7086A"/>
        </w:tc>
        <w:tc>
          <w:tcPr>
            <w:tcW w:w="384" w:type="dxa"/>
          </w:tcPr>
          <w:p w14:paraId="315E5AA2" w14:textId="6E05CD82" w:rsidR="00B7086A" w:rsidRDefault="00B7086A">
            <w:r>
              <w:t>1</w:t>
            </w:r>
          </w:p>
        </w:tc>
        <w:tc>
          <w:tcPr>
            <w:tcW w:w="536" w:type="dxa"/>
          </w:tcPr>
          <w:p w14:paraId="0BC7B3E6" w14:textId="77342D2F" w:rsidR="00B7086A" w:rsidRDefault="00B7086A">
            <w:r>
              <w:t>2</w:t>
            </w:r>
          </w:p>
        </w:tc>
        <w:tc>
          <w:tcPr>
            <w:tcW w:w="536" w:type="dxa"/>
          </w:tcPr>
          <w:p w14:paraId="074D3721" w14:textId="27B666AD" w:rsidR="00B7086A" w:rsidRDefault="00B7086A">
            <w:r>
              <w:t>3</w:t>
            </w:r>
          </w:p>
        </w:tc>
        <w:tc>
          <w:tcPr>
            <w:tcW w:w="537" w:type="dxa"/>
          </w:tcPr>
          <w:p w14:paraId="3848A5C9" w14:textId="1A5BF9AD" w:rsidR="00B7086A" w:rsidRDefault="00B7086A">
            <w:r>
              <w:t xml:space="preserve"> 4</w:t>
            </w:r>
          </w:p>
        </w:tc>
        <w:tc>
          <w:tcPr>
            <w:tcW w:w="537" w:type="dxa"/>
          </w:tcPr>
          <w:p w14:paraId="560CDDB8" w14:textId="18B72388" w:rsidR="00B7086A" w:rsidRDefault="00B7086A">
            <w:r>
              <w:t xml:space="preserve"> 5</w:t>
            </w:r>
          </w:p>
        </w:tc>
        <w:tc>
          <w:tcPr>
            <w:tcW w:w="537" w:type="dxa"/>
          </w:tcPr>
          <w:p w14:paraId="46A2C38B" w14:textId="52FC606C" w:rsidR="00B7086A" w:rsidRDefault="00B7086A">
            <w:r>
              <w:t>6</w:t>
            </w:r>
          </w:p>
        </w:tc>
        <w:tc>
          <w:tcPr>
            <w:tcW w:w="537" w:type="dxa"/>
          </w:tcPr>
          <w:p w14:paraId="6D349451" w14:textId="6E7B96AE" w:rsidR="00B7086A" w:rsidRDefault="00B7086A">
            <w:r>
              <w:t>7</w:t>
            </w:r>
          </w:p>
        </w:tc>
        <w:tc>
          <w:tcPr>
            <w:tcW w:w="537" w:type="dxa"/>
          </w:tcPr>
          <w:p w14:paraId="152AEC0D" w14:textId="36CC61E5" w:rsidR="00B7086A" w:rsidRDefault="00B7086A">
            <w:r>
              <w:t>8</w:t>
            </w:r>
          </w:p>
        </w:tc>
        <w:tc>
          <w:tcPr>
            <w:tcW w:w="366" w:type="dxa"/>
          </w:tcPr>
          <w:p w14:paraId="2950C1DE" w14:textId="59D460B0" w:rsidR="00B7086A" w:rsidRDefault="00B7086A">
            <w:r>
              <w:t>9</w:t>
            </w:r>
          </w:p>
        </w:tc>
        <w:tc>
          <w:tcPr>
            <w:tcW w:w="460" w:type="dxa"/>
          </w:tcPr>
          <w:p w14:paraId="1A2A35DF" w14:textId="3D6B99DF" w:rsidR="00B7086A" w:rsidRDefault="00B7086A">
            <w:r>
              <w:t>10</w:t>
            </w:r>
          </w:p>
        </w:tc>
        <w:tc>
          <w:tcPr>
            <w:tcW w:w="460" w:type="dxa"/>
          </w:tcPr>
          <w:p w14:paraId="606165C8" w14:textId="28060312" w:rsidR="00B7086A" w:rsidRDefault="00B7086A">
            <w:r>
              <w:t>11</w:t>
            </w:r>
          </w:p>
        </w:tc>
        <w:tc>
          <w:tcPr>
            <w:tcW w:w="460" w:type="dxa"/>
          </w:tcPr>
          <w:p w14:paraId="138A8539" w14:textId="544E21E4" w:rsidR="00B7086A" w:rsidRDefault="00B7086A">
            <w:r>
              <w:t>12</w:t>
            </w:r>
          </w:p>
        </w:tc>
        <w:tc>
          <w:tcPr>
            <w:tcW w:w="460" w:type="dxa"/>
          </w:tcPr>
          <w:p w14:paraId="44258DD6" w14:textId="739EF944" w:rsidR="00B7086A" w:rsidRDefault="00B7086A">
            <w:r>
              <w:t>13</w:t>
            </w:r>
          </w:p>
        </w:tc>
        <w:tc>
          <w:tcPr>
            <w:tcW w:w="460" w:type="dxa"/>
          </w:tcPr>
          <w:p w14:paraId="6FBF1212" w14:textId="4E997B84" w:rsidR="00B7086A" w:rsidRDefault="00B7086A">
            <w:r>
              <w:t>14</w:t>
            </w:r>
          </w:p>
        </w:tc>
        <w:tc>
          <w:tcPr>
            <w:tcW w:w="460" w:type="dxa"/>
          </w:tcPr>
          <w:p w14:paraId="102539BF" w14:textId="19A0E8E5" w:rsidR="00B7086A" w:rsidRDefault="00B7086A">
            <w:r>
              <w:t>15</w:t>
            </w:r>
          </w:p>
        </w:tc>
        <w:tc>
          <w:tcPr>
            <w:tcW w:w="460" w:type="dxa"/>
          </w:tcPr>
          <w:p w14:paraId="7F251BF1" w14:textId="79C43E87" w:rsidR="00B7086A" w:rsidRDefault="00B7086A">
            <w:r>
              <w:t>16</w:t>
            </w:r>
          </w:p>
        </w:tc>
      </w:tr>
      <w:tr w:rsidR="00E903A6" w14:paraId="00F739AA" w14:textId="4DADD84C" w:rsidTr="00E903A6">
        <w:tc>
          <w:tcPr>
            <w:tcW w:w="1129" w:type="dxa"/>
          </w:tcPr>
          <w:p w14:paraId="01E56E94" w14:textId="292C6964" w:rsidR="00E903A6" w:rsidRDefault="00D06563" w:rsidP="00E903A6">
            <w:r>
              <w:t>C1:</w:t>
            </w:r>
            <w:r w:rsidR="00E903A6">
              <w:t>Non-retail</w:t>
            </w:r>
          </w:p>
        </w:tc>
        <w:tc>
          <w:tcPr>
            <w:tcW w:w="384" w:type="dxa"/>
          </w:tcPr>
          <w:p w14:paraId="59CFD97D" w14:textId="77777777" w:rsidR="00E903A6" w:rsidRDefault="00E903A6" w:rsidP="00E903A6">
            <w:r>
              <w:t>Y</w:t>
            </w:r>
          </w:p>
        </w:tc>
        <w:tc>
          <w:tcPr>
            <w:tcW w:w="536" w:type="dxa"/>
          </w:tcPr>
          <w:p w14:paraId="15D77352" w14:textId="77777777" w:rsidR="00E903A6" w:rsidRDefault="00E903A6" w:rsidP="00E903A6">
            <w:r>
              <w:t>Y</w:t>
            </w:r>
          </w:p>
        </w:tc>
        <w:tc>
          <w:tcPr>
            <w:tcW w:w="536" w:type="dxa"/>
          </w:tcPr>
          <w:p w14:paraId="056FD248" w14:textId="77777777" w:rsidR="00E903A6" w:rsidRDefault="00E903A6" w:rsidP="00E903A6">
            <w:r>
              <w:t>Y</w:t>
            </w:r>
          </w:p>
        </w:tc>
        <w:tc>
          <w:tcPr>
            <w:tcW w:w="537" w:type="dxa"/>
          </w:tcPr>
          <w:p w14:paraId="2DE2BE31" w14:textId="77777777" w:rsidR="00E903A6" w:rsidRDefault="00E903A6" w:rsidP="00E903A6">
            <w:r>
              <w:t>Y</w:t>
            </w:r>
          </w:p>
        </w:tc>
        <w:tc>
          <w:tcPr>
            <w:tcW w:w="537" w:type="dxa"/>
          </w:tcPr>
          <w:p w14:paraId="6EA733D1" w14:textId="7877BB65" w:rsidR="00E903A6" w:rsidRDefault="00E903A6" w:rsidP="00E903A6">
            <w:r>
              <w:t>Y</w:t>
            </w:r>
          </w:p>
        </w:tc>
        <w:tc>
          <w:tcPr>
            <w:tcW w:w="537" w:type="dxa"/>
          </w:tcPr>
          <w:p w14:paraId="1F7BC6D9" w14:textId="293C1931" w:rsidR="00E903A6" w:rsidRDefault="00E903A6" w:rsidP="00E903A6">
            <w:r>
              <w:t>Y</w:t>
            </w:r>
          </w:p>
        </w:tc>
        <w:tc>
          <w:tcPr>
            <w:tcW w:w="537" w:type="dxa"/>
          </w:tcPr>
          <w:p w14:paraId="6A88384A" w14:textId="36D4EC98" w:rsidR="00E903A6" w:rsidRDefault="001D32FF" w:rsidP="00E903A6">
            <w:r>
              <w:t>Y</w:t>
            </w:r>
          </w:p>
        </w:tc>
        <w:tc>
          <w:tcPr>
            <w:tcW w:w="537" w:type="dxa"/>
          </w:tcPr>
          <w:p w14:paraId="06E45756" w14:textId="02352034" w:rsidR="00E903A6" w:rsidRDefault="001D32FF" w:rsidP="00E903A6">
            <w:r>
              <w:t>Y</w:t>
            </w:r>
          </w:p>
        </w:tc>
        <w:tc>
          <w:tcPr>
            <w:tcW w:w="366" w:type="dxa"/>
          </w:tcPr>
          <w:p w14:paraId="214FBD3E" w14:textId="7A097D29" w:rsidR="00E903A6" w:rsidRDefault="00E903A6" w:rsidP="00E903A6">
            <w:r>
              <w:t>N</w:t>
            </w:r>
          </w:p>
        </w:tc>
        <w:tc>
          <w:tcPr>
            <w:tcW w:w="460" w:type="dxa"/>
          </w:tcPr>
          <w:p w14:paraId="0B1BC101" w14:textId="5DAF6D4B" w:rsidR="00E903A6" w:rsidRDefault="00E903A6" w:rsidP="00E903A6">
            <w:r>
              <w:t>N</w:t>
            </w:r>
          </w:p>
        </w:tc>
        <w:tc>
          <w:tcPr>
            <w:tcW w:w="460" w:type="dxa"/>
          </w:tcPr>
          <w:p w14:paraId="42C7EFCC" w14:textId="6E8C49D7" w:rsidR="00E903A6" w:rsidRDefault="00E903A6" w:rsidP="00E903A6">
            <w:r>
              <w:t>N</w:t>
            </w:r>
          </w:p>
        </w:tc>
        <w:tc>
          <w:tcPr>
            <w:tcW w:w="460" w:type="dxa"/>
          </w:tcPr>
          <w:p w14:paraId="0B4733F0" w14:textId="0176A45A" w:rsidR="00E903A6" w:rsidRDefault="00E903A6" w:rsidP="00E903A6">
            <w:r>
              <w:t>N</w:t>
            </w:r>
          </w:p>
        </w:tc>
        <w:tc>
          <w:tcPr>
            <w:tcW w:w="460" w:type="dxa"/>
          </w:tcPr>
          <w:p w14:paraId="45A034F6" w14:textId="6D765A3C" w:rsidR="00E903A6" w:rsidRDefault="00E903A6" w:rsidP="00E903A6">
            <w:r>
              <w:t>N</w:t>
            </w:r>
          </w:p>
        </w:tc>
        <w:tc>
          <w:tcPr>
            <w:tcW w:w="460" w:type="dxa"/>
          </w:tcPr>
          <w:p w14:paraId="2E1C92BE" w14:textId="2E44FFF0" w:rsidR="00E903A6" w:rsidRDefault="00E903A6" w:rsidP="00E903A6">
            <w:r>
              <w:t>N</w:t>
            </w:r>
          </w:p>
        </w:tc>
        <w:tc>
          <w:tcPr>
            <w:tcW w:w="460" w:type="dxa"/>
          </w:tcPr>
          <w:p w14:paraId="1936408B" w14:textId="3E565833" w:rsidR="00E903A6" w:rsidRDefault="00E903A6" w:rsidP="00E903A6">
            <w:r>
              <w:t>N</w:t>
            </w:r>
          </w:p>
        </w:tc>
        <w:tc>
          <w:tcPr>
            <w:tcW w:w="460" w:type="dxa"/>
          </w:tcPr>
          <w:p w14:paraId="5156CCD7" w14:textId="11827FF6" w:rsidR="00E903A6" w:rsidRDefault="00E903A6" w:rsidP="00E903A6">
            <w:r>
              <w:t>N</w:t>
            </w:r>
          </w:p>
        </w:tc>
      </w:tr>
      <w:tr w:rsidR="00E903A6" w14:paraId="7D32DC00" w14:textId="09FD44BA" w:rsidTr="00E903A6">
        <w:tc>
          <w:tcPr>
            <w:tcW w:w="1129" w:type="dxa"/>
          </w:tcPr>
          <w:p w14:paraId="276BE3CF" w14:textId="77777777" w:rsidR="00E903A6" w:rsidRDefault="00E903A6" w:rsidP="00E903A6">
            <w:r>
              <w:t>C2: Domestic</w:t>
            </w:r>
          </w:p>
        </w:tc>
        <w:tc>
          <w:tcPr>
            <w:tcW w:w="384" w:type="dxa"/>
          </w:tcPr>
          <w:p w14:paraId="710F46C0" w14:textId="77777777" w:rsidR="00E903A6" w:rsidRDefault="00E903A6" w:rsidP="00E903A6">
            <w:r>
              <w:t>Y</w:t>
            </w:r>
          </w:p>
        </w:tc>
        <w:tc>
          <w:tcPr>
            <w:tcW w:w="536" w:type="dxa"/>
          </w:tcPr>
          <w:p w14:paraId="721A3530" w14:textId="77777777" w:rsidR="00E903A6" w:rsidRDefault="00E903A6" w:rsidP="00E903A6">
            <w:r>
              <w:t>Y</w:t>
            </w:r>
          </w:p>
        </w:tc>
        <w:tc>
          <w:tcPr>
            <w:tcW w:w="536" w:type="dxa"/>
          </w:tcPr>
          <w:p w14:paraId="72775737" w14:textId="6F748F67" w:rsidR="00E903A6" w:rsidRDefault="00E903A6" w:rsidP="00E903A6">
            <w:r>
              <w:t>Y</w:t>
            </w:r>
          </w:p>
        </w:tc>
        <w:tc>
          <w:tcPr>
            <w:tcW w:w="537" w:type="dxa"/>
          </w:tcPr>
          <w:p w14:paraId="6759BEA8" w14:textId="52286FA8" w:rsidR="00E903A6" w:rsidRDefault="00E903A6" w:rsidP="00E903A6">
            <w:r>
              <w:t>Y</w:t>
            </w:r>
          </w:p>
        </w:tc>
        <w:tc>
          <w:tcPr>
            <w:tcW w:w="537" w:type="dxa"/>
          </w:tcPr>
          <w:p w14:paraId="78F41F99" w14:textId="7849CA17" w:rsidR="00E903A6" w:rsidRDefault="00E903A6" w:rsidP="00E903A6">
            <w:r>
              <w:t>N</w:t>
            </w:r>
          </w:p>
        </w:tc>
        <w:tc>
          <w:tcPr>
            <w:tcW w:w="537" w:type="dxa"/>
          </w:tcPr>
          <w:p w14:paraId="486D385A" w14:textId="76EEF8DE" w:rsidR="00E903A6" w:rsidRDefault="00E903A6" w:rsidP="00E903A6">
            <w:r>
              <w:t>N</w:t>
            </w:r>
          </w:p>
        </w:tc>
        <w:tc>
          <w:tcPr>
            <w:tcW w:w="537" w:type="dxa"/>
          </w:tcPr>
          <w:p w14:paraId="2117B3A2" w14:textId="1352E581" w:rsidR="00E903A6" w:rsidRDefault="001D32FF" w:rsidP="00E903A6">
            <w:r>
              <w:t>N</w:t>
            </w:r>
          </w:p>
        </w:tc>
        <w:tc>
          <w:tcPr>
            <w:tcW w:w="537" w:type="dxa"/>
          </w:tcPr>
          <w:p w14:paraId="255306A6" w14:textId="0F830AB8" w:rsidR="00E903A6" w:rsidRDefault="001D32FF" w:rsidP="00E903A6">
            <w:r>
              <w:t>N</w:t>
            </w:r>
          </w:p>
        </w:tc>
        <w:tc>
          <w:tcPr>
            <w:tcW w:w="366" w:type="dxa"/>
          </w:tcPr>
          <w:p w14:paraId="54424745" w14:textId="2FFDD4AF" w:rsidR="00E903A6" w:rsidRDefault="00E903A6" w:rsidP="00E903A6">
            <w:r>
              <w:t>Y</w:t>
            </w:r>
          </w:p>
        </w:tc>
        <w:tc>
          <w:tcPr>
            <w:tcW w:w="460" w:type="dxa"/>
          </w:tcPr>
          <w:p w14:paraId="0DB508A6" w14:textId="04A272AD" w:rsidR="00E903A6" w:rsidRDefault="00E903A6" w:rsidP="00E903A6">
            <w:r>
              <w:t>Y</w:t>
            </w:r>
          </w:p>
        </w:tc>
        <w:tc>
          <w:tcPr>
            <w:tcW w:w="460" w:type="dxa"/>
          </w:tcPr>
          <w:p w14:paraId="75196EF7" w14:textId="52F30B32" w:rsidR="00E903A6" w:rsidRDefault="00E903A6" w:rsidP="00E903A6">
            <w:r>
              <w:t>Y</w:t>
            </w:r>
          </w:p>
        </w:tc>
        <w:tc>
          <w:tcPr>
            <w:tcW w:w="460" w:type="dxa"/>
          </w:tcPr>
          <w:p w14:paraId="6BC2EF71" w14:textId="3C176BAA" w:rsidR="00E903A6" w:rsidRDefault="00E903A6" w:rsidP="00E903A6">
            <w:r>
              <w:t>Y</w:t>
            </w:r>
          </w:p>
        </w:tc>
        <w:tc>
          <w:tcPr>
            <w:tcW w:w="460" w:type="dxa"/>
          </w:tcPr>
          <w:p w14:paraId="3068A9AE" w14:textId="74FD922D" w:rsidR="00E903A6" w:rsidRDefault="00E903A6" w:rsidP="00E903A6">
            <w:r>
              <w:t>N</w:t>
            </w:r>
          </w:p>
        </w:tc>
        <w:tc>
          <w:tcPr>
            <w:tcW w:w="460" w:type="dxa"/>
          </w:tcPr>
          <w:p w14:paraId="3A4233C8" w14:textId="59F12299" w:rsidR="00E903A6" w:rsidRDefault="00E903A6" w:rsidP="00E903A6">
            <w:r>
              <w:t>N</w:t>
            </w:r>
          </w:p>
        </w:tc>
        <w:tc>
          <w:tcPr>
            <w:tcW w:w="460" w:type="dxa"/>
          </w:tcPr>
          <w:p w14:paraId="18C942A5" w14:textId="48E3201B" w:rsidR="00E903A6" w:rsidRDefault="00E903A6" w:rsidP="00E903A6">
            <w:r>
              <w:t>N</w:t>
            </w:r>
          </w:p>
        </w:tc>
        <w:tc>
          <w:tcPr>
            <w:tcW w:w="460" w:type="dxa"/>
          </w:tcPr>
          <w:p w14:paraId="7C0E7640" w14:textId="4C537E87" w:rsidR="00E903A6" w:rsidRDefault="00E903A6" w:rsidP="00E903A6">
            <w:r>
              <w:t>N</w:t>
            </w:r>
          </w:p>
        </w:tc>
      </w:tr>
      <w:tr w:rsidR="00E903A6" w14:paraId="5FE621CC" w14:textId="51DB6BF0" w:rsidTr="00E903A6">
        <w:tc>
          <w:tcPr>
            <w:tcW w:w="1129" w:type="dxa"/>
          </w:tcPr>
          <w:p w14:paraId="232EFA11" w14:textId="77777777" w:rsidR="00E903A6" w:rsidRDefault="00E903A6" w:rsidP="00E903A6">
            <w:r>
              <w:t>C3: Customer taxable</w:t>
            </w:r>
          </w:p>
        </w:tc>
        <w:tc>
          <w:tcPr>
            <w:tcW w:w="384" w:type="dxa"/>
          </w:tcPr>
          <w:p w14:paraId="5C3C20A3" w14:textId="77777777" w:rsidR="00E903A6" w:rsidRDefault="00E903A6" w:rsidP="00E903A6">
            <w:r>
              <w:t>Y</w:t>
            </w:r>
          </w:p>
        </w:tc>
        <w:tc>
          <w:tcPr>
            <w:tcW w:w="536" w:type="dxa"/>
          </w:tcPr>
          <w:p w14:paraId="09BCEB7A" w14:textId="392DA409" w:rsidR="00E903A6" w:rsidRDefault="00E903A6" w:rsidP="00E903A6">
            <w:r>
              <w:t>Y</w:t>
            </w:r>
          </w:p>
        </w:tc>
        <w:tc>
          <w:tcPr>
            <w:tcW w:w="536" w:type="dxa"/>
          </w:tcPr>
          <w:p w14:paraId="2FA26E21" w14:textId="52C3FD18" w:rsidR="00E903A6" w:rsidRDefault="00E903A6" w:rsidP="00E903A6">
            <w:r>
              <w:t>N</w:t>
            </w:r>
          </w:p>
        </w:tc>
        <w:tc>
          <w:tcPr>
            <w:tcW w:w="537" w:type="dxa"/>
          </w:tcPr>
          <w:p w14:paraId="0567B46B" w14:textId="2CCEC506" w:rsidR="00E903A6" w:rsidRDefault="00E903A6" w:rsidP="00E903A6">
            <w:r>
              <w:t>N</w:t>
            </w:r>
          </w:p>
        </w:tc>
        <w:tc>
          <w:tcPr>
            <w:tcW w:w="537" w:type="dxa"/>
          </w:tcPr>
          <w:p w14:paraId="76812AD5" w14:textId="7F399063" w:rsidR="00E903A6" w:rsidRDefault="00E903A6" w:rsidP="00E903A6">
            <w:r>
              <w:t>Y</w:t>
            </w:r>
          </w:p>
        </w:tc>
        <w:tc>
          <w:tcPr>
            <w:tcW w:w="537" w:type="dxa"/>
          </w:tcPr>
          <w:p w14:paraId="545535E6" w14:textId="5246E2B6" w:rsidR="00E903A6" w:rsidRDefault="00E903A6" w:rsidP="00E903A6">
            <w:r>
              <w:t>Y</w:t>
            </w:r>
          </w:p>
        </w:tc>
        <w:tc>
          <w:tcPr>
            <w:tcW w:w="537" w:type="dxa"/>
          </w:tcPr>
          <w:p w14:paraId="64019098" w14:textId="739D330C" w:rsidR="00E903A6" w:rsidRDefault="001D32FF" w:rsidP="00E903A6">
            <w:r>
              <w:t>N</w:t>
            </w:r>
          </w:p>
        </w:tc>
        <w:tc>
          <w:tcPr>
            <w:tcW w:w="537" w:type="dxa"/>
          </w:tcPr>
          <w:p w14:paraId="2B150178" w14:textId="5BF3CEB6" w:rsidR="00E903A6" w:rsidRDefault="001D32FF" w:rsidP="00E903A6">
            <w:r>
              <w:t>N</w:t>
            </w:r>
          </w:p>
        </w:tc>
        <w:tc>
          <w:tcPr>
            <w:tcW w:w="366" w:type="dxa"/>
          </w:tcPr>
          <w:p w14:paraId="69C8A53C" w14:textId="75CCBE98" w:rsidR="00E903A6" w:rsidRDefault="00E903A6" w:rsidP="00E903A6">
            <w:r>
              <w:t>Y</w:t>
            </w:r>
          </w:p>
        </w:tc>
        <w:tc>
          <w:tcPr>
            <w:tcW w:w="460" w:type="dxa"/>
          </w:tcPr>
          <w:p w14:paraId="5177E0D6" w14:textId="2D5A493E" w:rsidR="00E903A6" w:rsidRDefault="00E903A6" w:rsidP="00E903A6">
            <w:r>
              <w:t>Y</w:t>
            </w:r>
          </w:p>
        </w:tc>
        <w:tc>
          <w:tcPr>
            <w:tcW w:w="460" w:type="dxa"/>
          </w:tcPr>
          <w:p w14:paraId="7EF95D1C" w14:textId="756310AC" w:rsidR="00E903A6" w:rsidRDefault="00E903A6" w:rsidP="00E903A6">
            <w:r>
              <w:t>N</w:t>
            </w:r>
          </w:p>
        </w:tc>
        <w:tc>
          <w:tcPr>
            <w:tcW w:w="460" w:type="dxa"/>
          </w:tcPr>
          <w:p w14:paraId="3F76068A" w14:textId="74365257" w:rsidR="00E903A6" w:rsidRDefault="00E903A6" w:rsidP="00E903A6">
            <w:r>
              <w:t>N</w:t>
            </w:r>
          </w:p>
        </w:tc>
        <w:tc>
          <w:tcPr>
            <w:tcW w:w="460" w:type="dxa"/>
          </w:tcPr>
          <w:p w14:paraId="2DE5B047" w14:textId="57EE0088" w:rsidR="00E903A6" w:rsidRDefault="00E903A6" w:rsidP="00E903A6">
            <w:r>
              <w:t>Y</w:t>
            </w:r>
          </w:p>
        </w:tc>
        <w:tc>
          <w:tcPr>
            <w:tcW w:w="460" w:type="dxa"/>
          </w:tcPr>
          <w:p w14:paraId="5FA86CF5" w14:textId="269D3C7B" w:rsidR="00E903A6" w:rsidRDefault="00E903A6" w:rsidP="00E903A6">
            <w:r>
              <w:t>Y</w:t>
            </w:r>
          </w:p>
        </w:tc>
        <w:tc>
          <w:tcPr>
            <w:tcW w:w="460" w:type="dxa"/>
          </w:tcPr>
          <w:p w14:paraId="5B68D2B0" w14:textId="41EEACE2" w:rsidR="00E903A6" w:rsidRDefault="00E903A6" w:rsidP="00E903A6">
            <w:r>
              <w:t>N</w:t>
            </w:r>
          </w:p>
        </w:tc>
        <w:tc>
          <w:tcPr>
            <w:tcW w:w="460" w:type="dxa"/>
          </w:tcPr>
          <w:p w14:paraId="5F67820D" w14:textId="7C6B2759" w:rsidR="00E903A6" w:rsidRDefault="00E903A6" w:rsidP="00E903A6">
            <w:r>
              <w:t>N</w:t>
            </w:r>
          </w:p>
        </w:tc>
      </w:tr>
      <w:tr w:rsidR="00E903A6" w14:paraId="36FAD4CC" w14:textId="20F51DF1" w:rsidTr="00E903A6">
        <w:tc>
          <w:tcPr>
            <w:tcW w:w="1129" w:type="dxa"/>
          </w:tcPr>
          <w:p w14:paraId="1AAB7AB6" w14:textId="77777777" w:rsidR="00E903A6" w:rsidRDefault="00E903A6" w:rsidP="00E903A6">
            <w:r>
              <w:t>C4: Product taxable</w:t>
            </w:r>
          </w:p>
        </w:tc>
        <w:tc>
          <w:tcPr>
            <w:tcW w:w="384" w:type="dxa"/>
          </w:tcPr>
          <w:p w14:paraId="3F8F454D" w14:textId="77777777" w:rsidR="00E903A6" w:rsidRDefault="00E903A6" w:rsidP="00E903A6">
            <w:r>
              <w:t>Y</w:t>
            </w:r>
          </w:p>
        </w:tc>
        <w:tc>
          <w:tcPr>
            <w:tcW w:w="536" w:type="dxa"/>
          </w:tcPr>
          <w:p w14:paraId="766262C0" w14:textId="7CD518EE" w:rsidR="00E903A6" w:rsidRDefault="00E903A6" w:rsidP="00E903A6">
            <w:r>
              <w:t>N</w:t>
            </w:r>
          </w:p>
        </w:tc>
        <w:tc>
          <w:tcPr>
            <w:tcW w:w="536" w:type="dxa"/>
          </w:tcPr>
          <w:p w14:paraId="37736067" w14:textId="50B84556" w:rsidR="00E903A6" w:rsidRDefault="00E903A6" w:rsidP="00E903A6">
            <w:r>
              <w:t>Y</w:t>
            </w:r>
          </w:p>
        </w:tc>
        <w:tc>
          <w:tcPr>
            <w:tcW w:w="537" w:type="dxa"/>
          </w:tcPr>
          <w:p w14:paraId="6046249C" w14:textId="7BC38578" w:rsidR="00E903A6" w:rsidRDefault="00E903A6" w:rsidP="00E903A6">
            <w:r>
              <w:t>N</w:t>
            </w:r>
          </w:p>
        </w:tc>
        <w:tc>
          <w:tcPr>
            <w:tcW w:w="537" w:type="dxa"/>
          </w:tcPr>
          <w:p w14:paraId="7DF762AA" w14:textId="6614D85E" w:rsidR="00E903A6" w:rsidRDefault="00E903A6" w:rsidP="00E903A6">
            <w:r>
              <w:t>Y</w:t>
            </w:r>
          </w:p>
        </w:tc>
        <w:tc>
          <w:tcPr>
            <w:tcW w:w="537" w:type="dxa"/>
          </w:tcPr>
          <w:p w14:paraId="1691067A" w14:textId="77777777" w:rsidR="00E903A6" w:rsidRDefault="00E903A6" w:rsidP="00E903A6">
            <w:r>
              <w:t>N</w:t>
            </w:r>
          </w:p>
        </w:tc>
        <w:tc>
          <w:tcPr>
            <w:tcW w:w="537" w:type="dxa"/>
          </w:tcPr>
          <w:p w14:paraId="54B22D64" w14:textId="77777777" w:rsidR="00E903A6" w:rsidRDefault="00E903A6" w:rsidP="00E903A6">
            <w:r>
              <w:t>Y</w:t>
            </w:r>
          </w:p>
        </w:tc>
        <w:tc>
          <w:tcPr>
            <w:tcW w:w="537" w:type="dxa"/>
          </w:tcPr>
          <w:p w14:paraId="52844293" w14:textId="1AE440E1" w:rsidR="00E903A6" w:rsidRDefault="00E903A6" w:rsidP="00E903A6">
            <w:r>
              <w:t>N</w:t>
            </w:r>
          </w:p>
        </w:tc>
        <w:tc>
          <w:tcPr>
            <w:tcW w:w="366" w:type="dxa"/>
          </w:tcPr>
          <w:p w14:paraId="768A6BA2" w14:textId="42F2C49D" w:rsidR="00E903A6" w:rsidRDefault="00E903A6" w:rsidP="00E903A6">
            <w:r>
              <w:t>Y</w:t>
            </w:r>
          </w:p>
        </w:tc>
        <w:tc>
          <w:tcPr>
            <w:tcW w:w="460" w:type="dxa"/>
          </w:tcPr>
          <w:p w14:paraId="375011D3" w14:textId="675F2B3D" w:rsidR="00E903A6" w:rsidRDefault="00E903A6" w:rsidP="00E903A6">
            <w:r>
              <w:t>N</w:t>
            </w:r>
          </w:p>
        </w:tc>
        <w:tc>
          <w:tcPr>
            <w:tcW w:w="460" w:type="dxa"/>
          </w:tcPr>
          <w:p w14:paraId="15C89BC1" w14:textId="3C5A5F71" w:rsidR="00E903A6" w:rsidRDefault="00E903A6" w:rsidP="00E903A6">
            <w:r>
              <w:t>Y</w:t>
            </w:r>
          </w:p>
        </w:tc>
        <w:tc>
          <w:tcPr>
            <w:tcW w:w="460" w:type="dxa"/>
          </w:tcPr>
          <w:p w14:paraId="4C0BF542" w14:textId="50FE492B" w:rsidR="00E903A6" w:rsidRDefault="001D32FF" w:rsidP="00E903A6">
            <w:r>
              <w:t>Y</w:t>
            </w:r>
          </w:p>
        </w:tc>
        <w:tc>
          <w:tcPr>
            <w:tcW w:w="460" w:type="dxa"/>
          </w:tcPr>
          <w:p w14:paraId="01CCBD05" w14:textId="0474C0E6" w:rsidR="00E903A6" w:rsidRDefault="00E903A6" w:rsidP="00E903A6">
            <w:r>
              <w:t>Y</w:t>
            </w:r>
          </w:p>
        </w:tc>
        <w:tc>
          <w:tcPr>
            <w:tcW w:w="460" w:type="dxa"/>
          </w:tcPr>
          <w:p w14:paraId="267C2CB4" w14:textId="6EE62495" w:rsidR="00E903A6" w:rsidRDefault="00E903A6" w:rsidP="00E903A6">
            <w:r>
              <w:t>N</w:t>
            </w:r>
          </w:p>
        </w:tc>
        <w:tc>
          <w:tcPr>
            <w:tcW w:w="460" w:type="dxa"/>
          </w:tcPr>
          <w:p w14:paraId="04CBBE9A" w14:textId="0D35E086" w:rsidR="00E903A6" w:rsidRDefault="00E903A6" w:rsidP="00E903A6">
            <w:r>
              <w:t>Y</w:t>
            </w:r>
          </w:p>
        </w:tc>
        <w:tc>
          <w:tcPr>
            <w:tcW w:w="460" w:type="dxa"/>
          </w:tcPr>
          <w:p w14:paraId="175BCFD2" w14:textId="66F32E39" w:rsidR="00E903A6" w:rsidRDefault="00E903A6" w:rsidP="00E903A6">
            <w:r>
              <w:t>N</w:t>
            </w:r>
          </w:p>
        </w:tc>
      </w:tr>
      <w:tr w:rsidR="00B7086A" w14:paraId="54A8FB40" w14:textId="384075C5" w:rsidTr="00E903A6">
        <w:tc>
          <w:tcPr>
            <w:tcW w:w="1129" w:type="dxa"/>
          </w:tcPr>
          <w:p w14:paraId="4FC27651" w14:textId="77777777" w:rsidR="00B7086A" w:rsidRDefault="00B7086A">
            <w:r>
              <w:t>A1: Require Customer</w:t>
            </w:r>
          </w:p>
        </w:tc>
        <w:tc>
          <w:tcPr>
            <w:tcW w:w="384" w:type="dxa"/>
          </w:tcPr>
          <w:p w14:paraId="7241E3F4" w14:textId="77777777" w:rsidR="00B7086A" w:rsidRDefault="00B7086A">
            <w:r>
              <w:t>X</w:t>
            </w:r>
          </w:p>
        </w:tc>
        <w:tc>
          <w:tcPr>
            <w:tcW w:w="536" w:type="dxa"/>
          </w:tcPr>
          <w:p w14:paraId="64D3025F" w14:textId="77777777" w:rsidR="00B7086A" w:rsidRDefault="00B7086A">
            <w:r>
              <w:t>X</w:t>
            </w:r>
          </w:p>
        </w:tc>
        <w:tc>
          <w:tcPr>
            <w:tcW w:w="536" w:type="dxa"/>
          </w:tcPr>
          <w:p w14:paraId="0E0EE4BC" w14:textId="77777777" w:rsidR="00B7086A" w:rsidRDefault="00B7086A">
            <w:r>
              <w:t>X</w:t>
            </w:r>
          </w:p>
        </w:tc>
        <w:tc>
          <w:tcPr>
            <w:tcW w:w="537" w:type="dxa"/>
          </w:tcPr>
          <w:p w14:paraId="6C69BB30" w14:textId="77777777" w:rsidR="00B7086A" w:rsidRDefault="00B7086A">
            <w:r>
              <w:t>X</w:t>
            </w:r>
          </w:p>
        </w:tc>
        <w:tc>
          <w:tcPr>
            <w:tcW w:w="537" w:type="dxa"/>
          </w:tcPr>
          <w:p w14:paraId="2F3F17CD" w14:textId="5FB9F64F" w:rsidR="00B7086A" w:rsidRDefault="001D32FF">
            <w:r>
              <w:t>X</w:t>
            </w:r>
          </w:p>
        </w:tc>
        <w:tc>
          <w:tcPr>
            <w:tcW w:w="537" w:type="dxa"/>
          </w:tcPr>
          <w:p w14:paraId="2280D496" w14:textId="1BDF2A0A" w:rsidR="00B7086A" w:rsidRDefault="001D32FF">
            <w:r>
              <w:t>X</w:t>
            </w:r>
          </w:p>
        </w:tc>
        <w:tc>
          <w:tcPr>
            <w:tcW w:w="537" w:type="dxa"/>
          </w:tcPr>
          <w:p w14:paraId="43685269" w14:textId="0641B69F" w:rsidR="00B7086A" w:rsidRDefault="001D32FF">
            <w:r>
              <w:t>X</w:t>
            </w:r>
          </w:p>
        </w:tc>
        <w:tc>
          <w:tcPr>
            <w:tcW w:w="537" w:type="dxa"/>
          </w:tcPr>
          <w:p w14:paraId="142E70C5" w14:textId="1B57DB74" w:rsidR="00B7086A" w:rsidRDefault="001D32FF">
            <w:r>
              <w:t>X</w:t>
            </w:r>
          </w:p>
        </w:tc>
        <w:tc>
          <w:tcPr>
            <w:tcW w:w="366" w:type="dxa"/>
          </w:tcPr>
          <w:p w14:paraId="1BF2CF2D" w14:textId="77777777" w:rsidR="00B7086A" w:rsidRDefault="00B7086A"/>
        </w:tc>
        <w:tc>
          <w:tcPr>
            <w:tcW w:w="460" w:type="dxa"/>
          </w:tcPr>
          <w:p w14:paraId="4D02A533" w14:textId="77777777" w:rsidR="00B7086A" w:rsidRDefault="00B7086A"/>
        </w:tc>
        <w:tc>
          <w:tcPr>
            <w:tcW w:w="460" w:type="dxa"/>
          </w:tcPr>
          <w:p w14:paraId="798863AD" w14:textId="77777777" w:rsidR="00B7086A" w:rsidRDefault="00B7086A"/>
        </w:tc>
        <w:tc>
          <w:tcPr>
            <w:tcW w:w="460" w:type="dxa"/>
          </w:tcPr>
          <w:p w14:paraId="0064CF00" w14:textId="77777777" w:rsidR="00B7086A" w:rsidRDefault="00B7086A"/>
        </w:tc>
        <w:tc>
          <w:tcPr>
            <w:tcW w:w="460" w:type="dxa"/>
          </w:tcPr>
          <w:p w14:paraId="3665DCE3" w14:textId="77777777" w:rsidR="00B7086A" w:rsidRDefault="00B7086A"/>
        </w:tc>
        <w:tc>
          <w:tcPr>
            <w:tcW w:w="460" w:type="dxa"/>
          </w:tcPr>
          <w:p w14:paraId="7CD7B88B" w14:textId="77777777" w:rsidR="00B7086A" w:rsidRDefault="00B7086A"/>
        </w:tc>
        <w:tc>
          <w:tcPr>
            <w:tcW w:w="460" w:type="dxa"/>
          </w:tcPr>
          <w:p w14:paraId="7ACFB10A" w14:textId="77777777" w:rsidR="00B7086A" w:rsidRDefault="00B7086A"/>
        </w:tc>
        <w:tc>
          <w:tcPr>
            <w:tcW w:w="460" w:type="dxa"/>
          </w:tcPr>
          <w:p w14:paraId="0CC7D947" w14:textId="77777777" w:rsidR="00B7086A" w:rsidRDefault="00B7086A"/>
        </w:tc>
      </w:tr>
      <w:tr w:rsidR="00B7086A" w14:paraId="5C6B8D95" w14:textId="69E72A05" w:rsidTr="00E903A6">
        <w:tc>
          <w:tcPr>
            <w:tcW w:w="1129" w:type="dxa"/>
          </w:tcPr>
          <w:p w14:paraId="71BB9D3D" w14:textId="77777777" w:rsidR="00B7086A" w:rsidRDefault="00B7086A">
            <w:r>
              <w:lastRenderedPageBreak/>
              <w:t>A2: Apply 10% tax</w:t>
            </w:r>
          </w:p>
        </w:tc>
        <w:tc>
          <w:tcPr>
            <w:tcW w:w="384" w:type="dxa"/>
          </w:tcPr>
          <w:p w14:paraId="458C28F1" w14:textId="59DD3AA0" w:rsidR="00B7086A" w:rsidRDefault="001D32FF">
            <w:r>
              <w:t>X</w:t>
            </w:r>
          </w:p>
        </w:tc>
        <w:tc>
          <w:tcPr>
            <w:tcW w:w="536" w:type="dxa"/>
          </w:tcPr>
          <w:p w14:paraId="2D0B8217" w14:textId="4177C8F8" w:rsidR="00B7086A" w:rsidRDefault="00B7086A"/>
        </w:tc>
        <w:tc>
          <w:tcPr>
            <w:tcW w:w="536" w:type="dxa"/>
          </w:tcPr>
          <w:p w14:paraId="2D8A6C58" w14:textId="2B65BA3F" w:rsidR="00B7086A" w:rsidRDefault="00B7086A"/>
        </w:tc>
        <w:tc>
          <w:tcPr>
            <w:tcW w:w="537" w:type="dxa"/>
          </w:tcPr>
          <w:p w14:paraId="326B4A74" w14:textId="78A6C8CB" w:rsidR="00B7086A" w:rsidRDefault="00B7086A"/>
        </w:tc>
        <w:tc>
          <w:tcPr>
            <w:tcW w:w="537" w:type="dxa"/>
          </w:tcPr>
          <w:p w14:paraId="59141FDA" w14:textId="3171FFA5" w:rsidR="00B7086A" w:rsidRDefault="00B7086A"/>
        </w:tc>
        <w:tc>
          <w:tcPr>
            <w:tcW w:w="537" w:type="dxa"/>
          </w:tcPr>
          <w:p w14:paraId="7416D49F" w14:textId="447D908C" w:rsidR="00B7086A" w:rsidRDefault="00B7086A"/>
        </w:tc>
        <w:tc>
          <w:tcPr>
            <w:tcW w:w="537" w:type="dxa"/>
          </w:tcPr>
          <w:p w14:paraId="2AE7BD37" w14:textId="45E3854C" w:rsidR="00B7086A" w:rsidRDefault="00B7086A"/>
        </w:tc>
        <w:tc>
          <w:tcPr>
            <w:tcW w:w="537" w:type="dxa"/>
          </w:tcPr>
          <w:p w14:paraId="1752BEB9" w14:textId="7D6925FE" w:rsidR="00B7086A" w:rsidRDefault="00B7086A"/>
        </w:tc>
        <w:tc>
          <w:tcPr>
            <w:tcW w:w="366" w:type="dxa"/>
          </w:tcPr>
          <w:p w14:paraId="6443E89E" w14:textId="201F1FD5" w:rsidR="00B7086A" w:rsidRDefault="001D32FF">
            <w:r>
              <w:t>X</w:t>
            </w:r>
          </w:p>
        </w:tc>
        <w:tc>
          <w:tcPr>
            <w:tcW w:w="460" w:type="dxa"/>
          </w:tcPr>
          <w:p w14:paraId="1C3FD755" w14:textId="77777777" w:rsidR="00B7086A" w:rsidRDefault="00B7086A"/>
        </w:tc>
        <w:tc>
          <w:tcPr>
            <w:tcW w:w="460" w:type="dxa"/>
          </w:tcPr>
          <w:p w14:paraId="58349ADD" w14:textId="77777777" w:rsidR="00B7086A" w:rsidRDefault="00B7086A"/>
        </w:tc>
        <w:tc>
          <w:tcPr>
            <w:tcW w:w="460" w:type="dxa"/>
          </w:tcPr>
          <w:p w14:paraId="7525F8F5" w14:textId="77777777" w:rsidR="00B7086A" w:rsidRDefault="00B7086A"/>
        </w:tc>
        <w:tc>
          <w:tcPr>
            <w:tcW w:w="460" w:type="dxa"/>
          </w:tcPr>
          <w:p w14:paraId="4CCCC5B1" w14:textId="77777777" w:rsidR="00B7086A" w:rsidRDefault="00B7086A"/>
        </w:tc>
        <w:tc>
          <w:tcPr>
            <w:tcW w:w="460" w:type="dxa"/>
          </w:tcPr>
          <w:p w14:paraId="66C8E659" w14:textId="77777777" w:rsidR="00B7086A" w:rsidRDefault="00B7086A"/>
        </w:tc>
        <w:tc>
          <w:tcPr>
            <w:tcW w:w="460" w:type="dxa"/>
          </w:tcPr>
          <w:p w14:paraId="4439D65F" w14:textId="77777777" w:rsidR="00B7086A" w:rsidRDefault="00B7086A"/>
        </w:tc>
        <w:tc>
          <w:tcPr>
            <w:tcW w:w="460" w:type="dxa"/>
          </w:tcPr>
          <w:p w14:paraId="79E1E5E1" w14:textId="77777777" w:rsidR="00B7086A" w:rsidRDefault="00B7086A"/>
        </w:tc>
      </w:tr>
      <w:tr w:rsidR="00B7086A" w14:paraId="7D47C8B4" w14:textId="6A3CF41A" w:rsidTr="00E903A6">
        <w:tc>
          <w:tcPr>
            <w:tcW w:w="1129" w:type="dxa"/>
          </w:tcPr>
          <w:p w14:paraId="252366D2" w14:textId="77777777" w:rsidR="00B7086A" w:rsidRDefault="00B7086A">
            <w:r>
              <w:t>A3: No tax</w:t>
            </w:r>
          </w:p>
        </w:tc>
        <w:tc>
          <w:tcPr>
            <w:tcW w:w="384" w:type="dxa"/>
          </w:tcPr>
          <w:p w14:paraId="5A2C4A06" w14:textId="77777777" w:rsidR="00B7086A" w:rsidRDefault="00B7086A">
            <w:r>
              <w:t>-</w:t>
            </w:r>
          </w:p>
        </w:tc>
        <w:tc>
          <w:tcPr>
            <w:tcW w:w="536" w:type="dxa"/>
          </w:tcPr>
          <w:p w14:paraId="7020A9CF" w14:textId="77777777" w:rsidR="00B7086A" w:rsidRDefault="00B7086A">
            <w:r>
              <w:t>X</w:t>
            </w:r>
          </w:p>
        </w:tc>
        <w:tc>
          <w:tcPr>
            <w:tcW w:w="536" w:type="dxa"/>
          </w:tcPr>
          <w:p w14:paraId="301F5E0A" w14:textId="77777777" w:rsidR="00B7086A" w:rsidRDefault="00B7086A">
            <w:r>
              <w:t>X</w:t>
            </w:r>
          </w:p>
        </w:tc>
        <w:tc>
          <w:tcPr>
            <w:tcW w:w="537" w:type="dxa"/>
          </w:tcPr>
          <w:p w14:paraId="3E677894" w14:textId="77777777" w:rsidR="00B7086A" w:rsidRDefault="00B7086A">
            <w:r>
              <w:t>X</w:t>
            </w:r>
          </w:p>
        </w:tc>
        <w:tc>
          <w:tcPr>
            <w:tcW w:w="537" w:type="dxa"/>
          </w:tcPr>
          <w:p w14:paraId="2289A287" w14:textId="6D0CA185" w:rsidR="00B7086A" w:rsidRDefault="001D32FF">
            <w:r>
              <w:t>X</w:t>
            </w:r>
          </w:p>
        </w:tc>
        <w:tc>
          <w:tcPr>
            <w:tcW w:w="537" w:type="dxa"/>
          </w:tcPr>
          <w:p w14:paraId="152CE9F1" w14:textId="77777777" w:rsidR="00B7086A" w:rsidRDefault="00B7086A">
            <w:r>
              <w:t>X</w:t>
            </w:r>
          </w:p>
        </w:tc>
        <w:tc>
          <w:tcPr>
            <w:tcW w:w="537" w:type="dxa"/>
          </w:tcPr>
          <w:p w14:paraId="77176E4E" w14:textId="77777777" w:rsidR="00B7086A" w:rsidRDefault="00B7086A">
            <w:r>
              <w:t>X</w:t>
            </w:r>
          </w:p>
        </w:tc>
        <w:tc>
          <w:tcPr>
            <w:tcW w:w="537" w:type="dxa"/>
          </w:tcPr>
          <w:p w14:paraId="58EFA989" w14:textId="77777777" w:rsidR="00B7086A" w:rsidRDefault="00B7086A">
            <w:r>
              <w:t>X</w:t>
            </w:r>
          </w:p>
        </w:tc>
        <w:tc>
          <w:tcPr>
            <w:tcW w:w="366" w:type="dxa"/>
          </w:tcPr>
          <w:p w14:paraId="3F6D83F4" w14:textId="77777777" w:rsidR="00B7086A" w:rsidRDefault="00B7086A"/>
        </w:tc>
        <w:tc>
          <w:tcPr>
            <w:tcW w:w="460" w:type="dxa"/>
          </w:tcPr>
          <w:p w14:paraId="676C00CE" w14:textId="189D6DEB" w:rsidR="00B7086A" w:rsidRDefault="001D32FF">
            <w:r>
              <w:t>X</w:t>
            </w:r>
          </w:p>
        </w:tc>
        <w:tc>
          <w:tcPr>
            <w:tcW w:w="460" w:type="dxa"/>
          </w:tcPr>
          <w:p w14:paraId="3567BE85" w14:textId="6A8E9AEC" w:rsidR="00B7086A" w:rsidRDefault="001D32FF">
            <w:r>
              <w:t>X</w:t>
            </w:r>
          </w:p>
        </w:tc>
        <w:tc>
          <w:tcPr>
            <w:tcW w:w="460" w:type="dxa"/>
          </w:tcPr>
          <w:p w14:paraId="6804CC6E" w14:textId="7BDA45AB" w:rsidR="00B7086A" w:rsidRDefault="001D32FF">
            <w:r>
              <w:t>X</w:t>
            </w:r>
          </w:p>
        </w:tc>
        <w:tc>
          <w:tcPr>
            <w:tcW w:w="460" w:type="dxa"/>
          </w:tcPr>
          <w:p w14:paraId="1B23892E" w14:textId="7FAFAD93" w:rsidR="00B7086A" w:rsidRDefault="001D32FF">
            <w:r>
              <w:t>X</w:t>
            </w:r>
          </w:p>
        </w:tc>
        <w:tc>
          <w:tcPr>
            <w:tcW w:w="460" w:type="dxa"/>
          </w:tcPr>
          <w:p w14:paraId="3D526ECC" w14:textId="11A2D55E" w:rsidR="00B7086A" w:rsidRDefault="001D32FF">
            <w:r>
              <w:t>X</w:t>
            </w:r>
          </w:p>
        </w:tc>
        <w:tc>
          <w:tcPr>
            <w:tcW w:w="460" w:type="dxa"/>
          </w:tcPr>
          <w:p w14:paraId="1E714DB8" w14:textId="2EE03F75" w:rsidR="00B7086A" w:rsidRDefault="001D32FF">
            <w:r>
              <w:t>X</w:t>
            </w:r>
          </w:p>
        </w:tc>
        <w:tc>
          <w:tcPr>
            <w:tcW w:w="460" w:type="dxa"/>
          </w:tcPr>
          <w:p w14:paraId="7BBF5BDD" w14:textId="6BEF29D8" w:rsidR="00B7086A" w:rsidRDefault="001D32FF">
            <w:r>
              <w:t>X</w:t>
            </w:r>
          </w:p>
        </w:tc>
      </w:tr>
    </w:tbl>
    <w:p w14:paraId="45EB9CB9" w14:textId="3C6403EB" w:rsidR="000030B4" w:rsidRDefault="00D06563">
      <w:pPr>
        <w:pStyle w:val="Heading2"/>
      </w:pPr>
      <w:r>
        <w:t>3</w:t>
      </w:r>
      <w:r w:rsidR="00000000">
        <w:t>.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  <w:gridCol w:w="1266"/>
      </w:tblGrid>
      <w:tr w:rsidR="00B72060" w14:paraId="1CB5B5E7" w14:textId="77777777">
        <w:tc>
          <w:tcPr>
            <w:tcW w:w="1265" w:type="dxa"/>
            <w:vAlign w:val="center"/>
          </w:tcPr>
          <w:p w14:paraId="09BCF84F" w14:textId="336F515B" w:rsidR="00B72060" w:rsidRDefault="00B72060" w:rsidP="00B72060">
            <w:r w:rsidRPr="00B72060">
              <w:rPr>
                <w:b/>
                <w:bCs/>
              </w:rPr>
              <w:t>TC ID</w:t>
            </w:r>
          </w:p>
        </w:tc>
        <w:tc>
          <w:tcPr>
            <w:tcW w:w="1265" w:type="dxa"/>
            <w:vAlign w:val="center"/>
          </w:tcPr>
          <w:p w14:paraId="318EA5B3" w14:textId="5090D9A3" w:rsidR="00B72060" w:rsidRDefault="00B72060" w:rsidP="00B72060">
            <w:r w:rsidRPr="00B72060">
              <w:rPr>
                <w:b/>
                <w:bCs/>
              </w:rPr>
              <w:t>Non-retail</w:t>
            </w:r>
          </w:p>
        </w:tc>
        <w:tc>
          <w:tcPr>
            <w:tcW w:w="1265" w:type="dxa"/>
            <w:vAlign w:val="center"/>
          </w:tcPr>
          <w:p w14:paraId="487783F1" w14:textId="5FFA2A4A" w:rsidR="00B72060" w:rsidRDefault="00B72060" w:rsidP="00B72060">
            <w:r w:rsidRPr="00B72060">
              <w:rPr>
                <w:b/>
                <w:bCs/>
              </w:rPr>
              <w:t>Domestic</w:t>
            </w:r>
          </w:p>
        </w:tc>
        <w:tc>
          <w:tcPr>
            <w:tcW w:w="1265" w:type="dxa"/>
            <w:vAlign w:val="center"/>
          </w:tcPr>
          <w:p w14:paraId="2C0D8C12" w14:textId="1B353E30" w:rsidR="00B72060" w:rsidRDefault="00B72060" w:rsidP="00B72060">
            <w:r w:rsidRPr="00B72060">
              <w:rPr>
                <w:b/>
                <w:bCs/>
              </w:rPr>
              <w:t>Cust. Taxable</w:t>
            </w:r>
          </w:p>
        </w:tc>
        <w:tc>
          <w:tcPr>
            <w:tcW w:w="1265" w:type="dxa"/>
            <w:vAlign w:val="center"/>
          </w:tcPr>
          <w:p w14:paraId="1EC34803" w14:textId="649F8117" w:rsidR="00B72060" w:rsidRDefault="00B72060" w:rsidP="00B72060">
            <w:r w:rsidRPr="00B72060">
              <w:rPr>
                <w:b/>
                <w:bCs/>
              </w:rPr>
              <w:t>Prod. Taxable</w:t>
            </w:r>
          </w:p>
        </w:tc>
        <w:tc>
          <w:tcPr>
            <w:tcW w:w="1265" w:type="dxa"/>
            <w:vAlign w:val="center"/>
          </w:tcPr>
          <w:p w14:paraId="44AE5AC7" w14:textId="38ADFFF5" w:rsidR="00B72060" w:rsidRDefault="00B72060" w:rsidP="00B72060">
            <w:r w:rsidRPr="00B72060">
              <w:rPr>
                <w:b/>
                <w:bCs/>
              </w:rPr>
              <w:t>Hành động</w:t>
            </w:r>
          </w:p>
        </w:tc>
        <w:tc>
          <w:tcPr>
            <w:tcW w:w="1266" w:type="dxa"/>
            <w:vAlign w:val="center"/>
          </w:tcPr>
          <w:p w14:paraId="6FDD6D44" w14:textId="60EEB03C" w:rsidR="00B72060" w:rsidRDefault="00B72060" w:rsidP="00B72060">
            <w:r w:rsidRPr="00B72060">
              <w:rPr>
                <w:b/>
                <w:bCs/>
              </w:rPr>
              <w:t>Kết quả mong đợi (Expected Result)</w:t>
            </w:r>
          </w:p>
        </w:tc>
      </w:tr>
      <w:tr w:rsidR="00B72060" w14:paraId="32611998" w14:textId="77777777">
        <w:tc>
          <w:tcPr>
            <w:tcW w:w="1265" w:type="dxa"/>
            <w:vAlign w:val="center"/>
          </w:tcPr>
          <w:p w14:paraId="02101D7D" w14:textId="3FEBDE31" w:rsidR="00B72060" w:rsidRDefault="00B72060" w:rsidP="00B72060">
            <w:r w:rsidRPr="00B72060">
              <w:rPr>
                <w:b/>
                <w:bCs/>
              </w:rPr>
              <w:t>TC01</w:t>
            </w:r>
          </w:p>
        </w:tc>
        <w:tc>
          <w:tcPr>
            <w:tcW w:w="1265" w:type="dxa"/>
            <w:vAlign w:val="center"/>
          </w:tcPr>
          <w:p w14:paraId="3F47EB39" w14:textId="56B7C2F5" w:rsidR="00B72060" w:rsidRDefault="00B72060" w:rsidP="00B72060">
            <w:r w:rsidRPr="00B72060">
              <w:t>Y</w:t>
            </w:r>
          </w:p>
        </w:tc>
        <w:tc>
          <w:tcPr>
            <w:tcW w:w="1265" w:type="dxa"/>
            <w:vAlign w:val="center"/>
          </w:tcPr>
          <w:p w14:paraId="4517C6FF" w14:textId="62BF23F1" w:rsidR="00B72060" w:rsidRDefault="00B72060" w:rsidP="00B72060">
            <w:r w:rsidRPr="00B72060">
              <w:t>Y</w:t>
            </w:r>
          </w:p>
        </w:tc>
        <w:tc>
          <w:tcPr>
            <w:tcW w:w="1265" w:type="dxa"/>
            <w:vAlign w:val="center"/>
          </w:tcPr>
          <w:p w14:paraId="3C39F496" w14:textId="59D2C6D1" w:rsidR="00B72060" w:rsidRDefault="00B72060" w:rsidP="00B72060">
            <w:r w:rsidRPr="00B72060">
              <w:t>Y</w:t>
            </w:r>
          </w:p>
        </w:tc>
        <w:tc>
          <w:tcPr>
            <w:tcW w:w="1265" w:type="dxa"/>
            <w:vAlign w:val="center"/>
          </w:tcPr>
          <w:p w14:paraId="1668F111" w14:textId="062219D8" w:rsidR="00B72060" w:rsidRDefault="00B72060" w:rsidP="00B72060">
            <w:r w:rsidRPr="00B72060">
              <w:t>Y</w:t>
            </w:r>
          </w:p>
        </w:tc>
        <w:tc>
          <w:tcPr>
            <w:tcW w:w="1265" w:type="dxa"/>
            <w:vAlign w:val="center"/>
          </w:tcPr>
          <w:p w14:paraId="52F4D318" w14:textId="654625BE" w:rsidR="00B72060" w:rsidRDefault="00B72060" w:rsidP="00B72060">
            <w:r w:rsidRPr="00B72060">
              <w:t>A1 + A2</w:t>
            </w:r>
          </w:p>
        </w:tc>
        <w:tc>
          <w:tcPr>
            <w:tcW w:w="1266" w:type="dxa"/>
            <w:vAlign w:val="center"/>
          </w:tcPr>
          <w:p w14:paraId="15532939" w14:textId="4F22E5A8" w:rsidR="00B72060" w:rsidRDefault="00B72060" w:rsidP="00B72060">
            <w:r w:rsidRPr="00B72060">
              <w:t>Non-retail, domestic, cả KH và SP chịu thuế → yêu cầu nhập KH + tính 10% thuế</w:t>
            </w:r>
          </w:p>
        </w:tc>
      </w:tr>
      <w:tr w:rsidR="00B72060" w14:paraId="2D455A84" w14:textId="77777777">
        <w:tc>
          <w:tcPr>
            <w:tcW w:w="1265" w:type="dxa"/>
            <w:vAlign w:val="center"/>
          </w:tcPr>
          <w:p w14:paraId="521FA44D" w14:textId="08D12CA2" w:rsidR="00B72060" w:rsidRDefault="00B72060" w:rsidP="00B72060">
            <w:r w:rsidRPr="00B72060">
              <w:rPr>
                <w:b/>
                <w:bCs/>
              </w:rPr>
              <w:t>TC02</w:t>
            </w:r>
          </w:p>
        </w:tc>
        <w:tc>
          <w:tcPr>
            <w:tcW w:w="1265" w:type="dxa"/>
            <w:vAlign w:val="center"/>
          </w:tcPr>
          <w:p w14:paraId="22EEEDC6" w14:textId="5BAA0B15" w:rsidR="00B72060" w:rsidRDefault="00B72060" w:rsidP="00B72060">
            <w:r w:rsidRPr="00B72060">
              <w:t>Y</w:t>
            </w:r>
          </w:p>
        </w:tc>
        <w:tc>
          <w:tcPr>
            <w:tcW w:w="1265" w:type="dxa"/>
            <w:vAlign w:val="center"/>
          </w:tcPr>
          <w:p w14:paraId="43248990" w14:textId="2578025E" w:rsidR="00B72060" w:rsidRDefault="00B72060" w:rsidP="00B72060">
            <w:r w:rsidRPr="00B72060">
              <w:t>Y</w:t>
            </w:r>
          </w:p>
        </w:tc>
        <w:tc>
          <w:tcPr>
            <w:tcW w:w="1265" w:type="dxa"/>
            <w:vAlign w:val="center"/>
          </w:tcPr>
          <w:p w14:paraId="6BBE41D6" w14:textId="07FF8C8B" w:rsidR="00B72060" w:rsidRDefault="00B72060" w:rsidP="00B72060">
            <w:r w:rsidRPr="00B72060">
              <w:t>Y</w:t>
            </w:r>
          </w:p>
        </w:tc>
        <w:tc>
          <w:tcPr>
            <w:tcW w:w="1265" w:type="dxa"/>
            <w:vAlign w:val="center"/>
          </w:tcPr>
          <w:p w14:paraId="7CF0977D" w14:textId="71BF7368" w:rsidR="00B72060" w:rsidRDefault="00B72060" w:rsidP="00B72060">
            <w:r w:rsidRPr="00B72060">
              <w:t>N</w:t>
            </w:r>
          </w:p>
        </w:tc>
        <w:tc>
          <w:tcPr>
            <w:tcW w:w="1265" w:type="dxa"/>
            <w:vAlign w:val="center"/>
          </w:tcPr>
          <w:p w14:paraId="34F09437" w14:textId="58BB3E7D" w:rsidR="00B72060" w:rsidRDefault="00B72060" w:rsidP="00B72060">
            <w:r w:rsidRPr="00B72060">
              <w:t>A1 + A3</w:t>
            </w:r>
          </w:p>
        </w:tc>
        <w:tc>
          <w:tcPr>
            <w:tcW w:w="1266" w:type="dxa"/>
            <w:vAlign w:val="center"/>
          </w:tcPr>
          <w:p w14:paraId="0C72DAEC" w14:textId="225915DB" w:rsidR="00B72060" w:rsidRDefault="00B72060" w:rsidP="00B72060">
            <w:r w:rsidRPr="00B72060">
              <w:t>Non-retail, domestic, chỉ KH taxable → yêu cầu nhập KH + không tính thuế</w:t>
            </w:r>
          </w:p>
        </w:tc>
      </w:tr>
      <w:tr w:rsidR="00B72060" w14:paraId="57F0C482" w14:textId="77777777">
        <w:tc>
          <w:tcPr>
            <w:tcW w:w="1265" w:type="dxa"/>
            <w:vAlign w:val="center"/>
          </w:tcPr>
          <w:p w14:paraId="58AE3811" w14:textId="4EA8413C" w:rsidR="00B72060" w:rsidRDefault="00B72060" w:rsidP="00B72060">
            <w:r w:rsidRPr="00B72060">
              <w:rPr>
                <w:b/>
                <w:bCs/>
              </w:rPr>
              <w:t>TC03</w:t>
            </w:r>
          </w:p>
        </w:tc>
        <w:tc>
          <w:tcPr>
            <w:tcW w:w="1265" w:type="dxa"/>
            <w:vAlign w:val="center"/>
          </w:tcPr>
          <w:p w14:paraId="2EA9D445" w14:textId="27DB69FF" w:rsidR="00B72060" w:rsidRDefault="00B72060" w:rsidP="00B72060">
            <w:r w:rsidRPr="00B72060">
              <w:t>Y</w:t>
            </w:r>
          </w:p>
        </w:tc>
        <w:tc>
          <w:tcPr>
            <w:tcW w:w="1265" w:type="dxa"/>
            <w:vAlign w:val="center"/>
          </w:tcPr>
          <w:p w14:paraId="44412AB7" w14:textId="277E3541" w:rsidR="00B72060" w:rsidRDefault="00B72060" w:rsidP="00B72060">
            <w:r w:rsidRPr="00B72060">
              <w:t>Y</w:t>
            </w:r>
          </w:p>
        </w:tc>
        <w:tc>
          <w:tcPr>
            <w:tcW w:w="1265" w:type="dxa"/>
            <w:vAlign w:val="center"/>
          </w:tcPr>
          <w:p w14:paraId="13108B8B" w14:textId="2FCDBB62" w:rsidR="00B72060" w:rsidRDefault="00B72060" w:rsidP="00B72060">
            <w:r w:rsidRPr="00B72060">
              <w:t>N</w:t>
            </w:r>
          </w:p>
        </w:tc>
        <w:tc>
          <w:tcPr>
            <w:tcW w:w="1265" w:type="dxa"/>
            <w:vAlign w:val="center"/>
          </w:tcPr>
          <w:p w14:paraId="7CC61DE6" w14:textId="029A5DFF" w:rsidR="00B72060" w:rsidRDefault="00B72060" w:rsidP="00B72060">
            <w:r w:rsidRPr="00B72060">
              <w:t>Y</w:t>
            </w:r>
          </w:p>
        </w:tc>
        <w:tc>
          <w:tcPr>
            <w:tcW w:w="1265" w:type="dxa"/>
            <w:vAlign w:val="center"/>
          </w:tcPr>
          <w:p w14:paraId="5775E88E" w14:textId="7714A65F" w:rsidR="00B72060" w:rsidRDefault="00B72060" w:rsidP="00B72060">
            <w:r w:rsidRPr="00B72060">
              <w:t>A1 + A3</w:t>
            </w:r>
          </w:p>
        </w:tc>
        <w:tc>
          <w:tcPr>
            <w:tcW w:w="1266" w:type="dxa"/>
            <w:vAlign w:val="center"/>
          </w:tcPr>
          <w:p w14:paraId="61676DEB" w14:textId="6E3F8731" w:rsidR="00B72060" w:rsidRDefault="00B72060" w:rsidP="00B72060">
            <w:r w:rsidRPr="00B72060">
              <w:t>Non-retail, domestic, chỉ SP taxable → yêu cầu nhập KH + không tính thuế</w:t>
            </w:r>
          </w:p>
        </w:tc>
      </w:tr>
      <w:tr w:rsidR="00B72060" w14:paraId="70C113D3" w14:textId="77777777">
        <w:tc>
          <w:tcPr>
            <w:tcW w:w="1265" w:type="dxa"/>
            <w:vAlign w:val="center"/>
          </w:tcPr>
          <w:p w14:paraId="4AAF9DE5" w14:textId="16325D50" w:rsidR="00B72060" w:rsidRDefault="00B72060" w:rsidP="00B72060">
            <w:r w:rsidRPr="00B72060">
              <w:rPr>
                <w:b/>
                <w:bCs/>
              </w:rPr>
              <w:t>TC04</w:t>
            </w:r>
          </w:p>
        </w:tc>
        <w:tc>
          <w:tcPr>
            <w:tcW w:w="1265" w:type="dxa"/>
            <w:vAlign w:val="center"/>
          </w:tcPr>
          <w:p w14:paraId="4E493EE5" w14:textId="253278F1" w:rsidR="00B72060" w:rsidRDefault="00B72060" w:rsidP="00B72060">
            <w:r w:rsidRPr="00B72060">
              <w:t>Y</w:t>
            </w:r>
          </w:p>
        </w:tc>
        <w:tc>
          <w:tcPr>
            <w:tcW w:w="1265" w:type="dxa"/>
            <w:vAlign w:val="center"/>
          </w:tcPr>
          <w:p w14:paraId="6AFEB5D3" w14:textId="1C5675D7" w:rsidR="00B72060" w:rsidRDefault="00B72060" w:rsidP="00B72060">
            <w:r w:rsidRPr="00B72060">
              <w:t>Y</w:t>
            </w:r>
          </w:p>
        </w:tc>
        <w:tc>
          <w:tcPr>
            <w:tcW w:w="1265" w:type="dxa"/>
            <w:vAlign w:val="center"/>
          </w:tcPr>
          <w:p w14:paraId="4892494D" w14:textId="3BF38D1A" w:rsidR="00B72060" w:rsidRDefault="00B72060" w:rsidP="00B72060">
            <w:r w:rsidRPr="00B72060">
              <w:t>N</w:t>
            </w:r>
          </w:p>
        </w:tc>
        <w:tc>
          <w:tcPr>
            <w:tcW w:w="1265" w:type="dxa"/>
            <w:vAlign w:val="center"/>
          </w:tcPr>
          <w:p w14:paraId="2F12ED4F" w14:textId="0978E9AD" w:rsidR="00B72060" w:rsidRDefault="00B72060" w:rsidP="00B72060">
            <w:r w:rsidRPr="00B72060">
              <w:t>N</w:t>
            </w:r>
          </w:p>
        </w:tc>
        <w:tc>
          <w:tcPr>
            <w:tcW w:w="1265" w:type="dxa"/>
            <w:vAlign w:val="center"/>
          </w:tcPr>
          <w:p w14:paraId="0426BD7B" w14:textId="7EA95368" w:rsidR="00B72060" w:rsidRDefault="00B72060" w:rsidP="00B72060">
            <w:r w:rsidRPr="00B72060">
              <w:t>A1 + A3</w:t>
            </w:r>
          </w:p>
        </w:tc>
        <w:tc>
          <w:tcPr>
            <w:tcW w:w="1266" w:type="dxa"/>
            <w:vAlign w:val="center"/>
          </w:tcPr>
          <w:p w14:paraId="5D3FB9A0" w14:textId="40F1BA83" w:rsidR="00B72060" w:rsidRDefault="00B72060" w:rsidP="00B72060">
            <w:r w:rsidRPr="00B72060">
              <w:t>Non-retail, domestic, không taxable → yêu cầu nhập KH + không tính thuế</w:t>
            </w:r>
          </w:p>
        </w:tc>
      </w:tr>
      <w:tr w:rsidR="00B72060" w14:paraId="0593B89C" w14:textId="77777777">
        <w:tc>
          <w:tcPr>
            <w:tcW w:w="1265" w:type="dxa"/>
            <w:vAlign w:val="center"/>
          </w:tcPr>
          <w:p w14:paraId="3A228AA7" w14:textId="148D05A4" w:rsidR="00B72060" w:rsidRDefault="00B72060" w:rsidP="00B72060">
            <w:r w:rsidRPr="00B72060">
              <w:rPr>
                <w:b/>
                <w:bCs/>
              </w:rPr>
              <w:t>TC05</w:t>
            </w:r>
          </w:p>
        </w:tc>
        <w:tc>
          <w:tcPr>
            <w:tcW w:w="1265" w:type="dxa"/>
            <w:vAlign w:val="center"/>
          </w:tcPr>
          <w:p w14:paraId="5A2DEC07" w14:textId="011E1416" w:rsidR="00B72060" w:rsidRDefault="00B72060" w:rsidP="00B72060">
            <w:r w:rsidRPr="00B72060">
              <w:t>Y</w:t>
            </w:r>
          </w:p>
        </w:tc>
        <w:tc>
          <w:tcPr>
            <w:tcW w:w="1265" w:type="dxa"/>
            <w:vAlign w:val="center"/>
          </w:tcPr>
          <w:p w14:paraId="2EC4ADB3" w14:textId="79F5499C" w:rsidR="00B72060" w:rsidRDefault="00B72060" w:rsidP="00B72060">
            <w:r w:rsidRPr="00B72060">
              <w:t>N</w:t>
            </w:r>
          </w:p>
        </w:tc>
        <w:tc>
          <w:tcPr>
            <w:tcW w:w="1265" w:type="dxa"/>
            <w:vAlign w:val="center"/>
          </w:tcPr>
          <w:p w14:paraId="4A4867BF" w14:textId="5215D9A9" w:rsidR="00B72060" w:rsidRDefault="00B72060" w:rsidP="00B72060">
            <w:r w:rsidRPr="00B72060">
              <w:t>Y</w:t>
            </w:r>
          </w:p>
        </w:tc>
        <w:tc>
          <w:tcPr>
            <w:tcW w:w="1265" w:type="dxa"/>
            <w:vAlign w:val="center"/>
          </w:tcPr>
          <w:p w14:paraId="56C0DB4F" w14:textId="2B4C14AB" w:rsidR="00B72060" w:rsidRDefault="00B72060" w:rsidP="00B72060">
            <w:r w:rsidRPr="00B72060">
              <w:t>Y</w:t>
            </w:r>
          </w:p>
        </w:tc>
        <w:tc>
          <w:tcPr>
            <w:tcW w:w="1265" w:type="dxa"/>
            <w:vAlign w:val="center"/>
          </w:tcPr>
          <w:p w14:paraId="3FAA4622" w14:textId="20C1A9A8" w:rsidR="00B72060" w:rsidRDefault="00B72060" w:rsidP="00B72060">
            <w:r w:rsidRPr="00B72060">
              <w:t>A1 + A3</w:t>
            </w:r>
          </w:p>
        </w:tc>
        <w:tc>
          <w:tcPr>
            <w:tcW w:w="1266" w:type="dxa"/>
            <w:vAlign w:val="center"/>
          </w:tcPr>
          <w:p w14:paraId="0251576E" w14:textId="40965B16" w:rsidR="00B72060" w:rsidRDefault="00B72060" w:rsidP="00B72060">
            <w:r w:rsidRPr="00B72060">
              <w:t xml:space="preserve">Non-retail, overseas, cả KH và SP taxable </w:t>
            </w:r>
            <w:r w:rsidRPr="00B72060">
              <w:lastRenderedPageBreak/>
              <w:t>→ yêu cầu nhập KH + không tính thuế</w:t>
            </w:r>
          </w:p>
        </w:tc>
      </w:tr>
      <w:tr w:rsidR="00B72060" w14:paraId="25DD090C" w14:textId="77777777">
        <w:tc>
          <w:tcPr>
            <w:tcW w:w="1265" w:type="dxa"/>
            <w:vAlign w:val="center"/>
          </w:tcPr>
          <w:p w14:paraId="0F1DDB25" w14:textId="633138A7" w:rsidR="00B72060" w:rsidRDefault="00B72060" w:rsidP="00B72060">
            <w:r w:rsidRPr="00B72060">
              <w:rPr>
                <w:b/>
                <w:bCs/>
              </w:rPr>
              <w:lastRenderedPageBreak/>
              <w:t>TC06</w:t>
            </w:r>
          </w:p>
        </w:tc>
        <w:tc>
          <w:tcPr>
            <w:tcW w:w="1265" w:type="dxa"/>
            <w:vAlign w:val="center"/>
          </w:tcPr>
          <w:p w14:paraId="076CD3D5" w14:textId="72573A74" w:rsidR="00B72060" w:rsidRDefault="00B72060" w:rsidP="00B72060">
            <w:r w:rsidRPr="00B72060">
              <w:t>Y</w:t>
            </w:r>
          </w:p>
        </w:tc>
        <w:tc>
          <w:tcPr>
            <w:tcW w:w="1265" w:type="dxa"/>
            <w:vAlign w:val="center"/>
          </w:tcPr>
          <w:p w14:paraId="75073BD9" w14:textId="176A618A" w:rsidR="00B72060" w:rsidRDefault="00B72060" w:rsidP="00B72060">
            <w:r w:rsidRPr="00B72060">
              <w:t>N</w:t>
            </w:r>
          </w:p>
        </w:tc>
        <w:tc>
          <w:tcPr>
            <w:tcW w:w="1265" w:type="dxa"/>
            <w:vAlign w:val="center"/>
          </w:tcPr>
          <w:p w14:paraId="318FF57F" w14:textId="672CA619" w:rsidR="00B72060" w:rsidRDefault="00B72060" w:rsidP="00B72060">
            <w:r w:rsidRPr="00B72060">
              <w:t>Y</w:t>
            </w:r>
          </w:p>
        </w:tc>
        <w:tc>
          <w:tcPr>
            <w:tcW w:w="1265" w:type="dxa"/>
            <w:vAlign w:val="center"/>
          </w:tcPr>
          <w:p w14:paraId="7AC9DC87" w14:textId="36ED0B69" w:rsidR="00B72060" w:rsidRDefault="00B72060" w:rsidP="00B72060">
            <w:r w:rsidRPr="00B72060">
              <w:t>N</w:t>
            </w:r>
          </w:p>
        </w:tc>
        <w:tc>
          <w:tcPr>
            <w:tcW w:w="1265" w:type="dxa"/>
            <w:vAlign w:val="center"/>
          </w:tcPr>
          <w:p w14:paraId="2D1E2D9E" w14:textId="3EDB9E6D" w:rsidR="00B72060" w:rsidRDefault="00B72060" w:rsidP="00B72060">
            <w:r w:rsidRPr="00B72060">
              <w:t>A1 + A3</w:t>
            </w:r>
          </w:p>
        </w:tc>
        <w:tc>
          <w:tcPr>
            <w:tcW w:w="1266" w:type="dxa"/>
            <w:vAlign w:val="center"/>
          </w:tcPr>
          <w:p w14:paraId="79C8C290" w14:textId="0A5988ED" w:rsidR="00B72060" w:rsidRDefault="00B72060" w:rsidP="00B72060">
            <w:r w:rsidRPr="00B72060">
              <w:t>Non-retail, overseas, chỉ KH taxable → yêu cầu nhập KH + không tính thuế</w:t>
            </w:r>
          </w:p>
        </w:tc>
      </w:tr>
      <w:tr w:rsidR="00B72060" w14:paraId="6DD6180B" w14:textId="77777777">
        <w:tc>
          <w:tcPr>
            <w:tcW w:w="1265" w:type="dxa"/>
            <w:vAlign w:val="center"/>
          </w:tcPr>
          <w:p w14:paraId="2BB0D938" w14:textId="27E6B0F5" w:rsidR="00B72060" w:rsidRDefault="00B72060" w:rsidP="00B72060">
            <w:r w:rsidRPr="00B72060">
              <w:rPr>
                <w:b/>
                <w:bCs/>
              </w:rPr>
              <w:t>TC07</w:t>
            </w:r>
          </w:p>
        </w:tc>
        <w:tc>
          <w:tcPr>
            <w:tcW w:w="1265" w:type="dxa"/>
            <w:vAlign w:val="center"/>
          </w:tcPr>
          <w:p w14:paraId="3A89F43D" w14:textId="581F7E12" w:rsidR="00B72060" w:rsidRDefault="00B72060" w:rsidP="00B72060">
            <w:r w:rsidRPr="00B72060">
              <w:t>Y</w:t>
            </w:r>
          </w:p>
        </w:tc>
        <w:tc>
          <w:tcPr>
            <w:tcW w:w="1265" w:type="dxa"/>
            <w:vAlign w:val="center"/>
          </w:tcPr>
          <w:p w14:paraId="596B9928" w14:textId="4B3454ED" w:rsidR="00B72060" w:rsidRDefault="00B72060" w:rsidP="00B72060">
            <w:r w:rsidRPr="00B72060">
              <w:t>N</w:t>
            </w:r>
          </w:p>
        </w:tc>
        <w:tc>
          <w:tcPr>
            <w:tcW w:w="1265" w:type="dxa"/>
            <w:vAlign w:val="center"/>
          </w:tcPr>
          <w:p w14:paraId="0FDF7AF0" w14:textId="31AAE084" w:rsidR="00B72060" w:rsidRDefault="00B72060" w:rsidP="00B72060">
            <w:r w:rsidRPr="00B72060">
              <w:t>N</w:t>
            </w:r>
          </w:p>
        </w:tc>
        <w:tc>
          <w:tcPr>
            <w:tcW w:w="1265" w:type="dxa"/>
            <w:vAlign w:val="center"/>
          </w:tcPr>
          <w:p w14:paraId="0B7BEFC7" w14:textId="0373E852" w:rsidR="00B72060" w:rsidRDefault="00B72060" w:rsidP="00B72060">
            <w:r w:rsidRPr="00B72060">
              <w:t>Y</w:t>
            </w:r>
          </w:p>
        </w:tc>
        <w:tc>
          <w:tcPr>
            <w:tcW w:w="1265" w:type="dxa"/>
            <w:vAlign w:val="center"/>
          </w:tcPr>
          <w:p w14:paraId="2CAA6DAD" w14:textId="10A44664" w:rsidR="00B72060" w:rsidRDefault="00B72060" w:rsidP="00B72060">
            <w:r w:rsidRPr="00B72060">
              <w:t>A1 + A3</w:t>
            </w:r>
          </w:p>
        </w:tc>
        <w:tc>
          <w:tcPr>
            <w:tcW w:w="1266" w:type="dxa"/>
            <w:vAlign w:val="center"/>
          </w:tcPr>
          <w:p w14:paraId="213E4B29" w14:textId="092D3170" w:rsidR="00B72060" w:rsidRDefault="00B72060" w:rsidP="00B72060">
            <w:r w:rsidRPr="00B72060">
              <w:t>Non-retail, overseas, chỉ SP taxable → yêu cầu nhập KH + không tính thuế</w:t>
            </w:r>
          </w:p>
        </w:tc>
      </w:tr>
      <w:tr w:rsidR="00B72060" w14:paraId="1CC77382" w14:textId="77777777">
        <w:tc>
          <w:tcPr>
            <w:tcW w:w="1265" w:type="dxa"/>
            <w:vAlign w:val="center"/>
          </w:tcPr>
          <w:p w14:paraId="49654805" w14:textId="25CE57A0" w:rsidR="00B72060" w:rsidRDefault="00B72060" w:rsidP="00B72060">
            <w:r w:rsidRPr="00B72060">
              <w:rPr>
                <w:b/>
                <w:bCs/>
              </w:rPr>
              <w:t>TC08</w:t>
            </w:r>
          </w:p>
        </w:tc>
        <w:tc>
          <w:tcPr>
            <w:tcW w:w="1265" w:type="dxa"/>
            <w:vAlign w:val="center"/>
          </w:tcPr>
          <w:p w14:paraId="4D88C28E" w14:textId="780468F7" w:rsidR="00B72060" w:rsidRDefault="00B72060" w:rsidP="00B72060">
            <w:r w:rsidRPr="00B72060">
              <w:t>Y</w:t>
            </w:r>
          </w:p>
        </w:tc>
        <w:tc>
          <w:tcPr>
            <w:tcW w:w="1265" w:type="dxa"/>
            <w:vAlign w:val="center"/>
          </w:tcPr>
          <w:p w14:paraId="129C9A27" w14:textId="5C3BD5BF" w:rsidR="00B72060" w:rsidRDefault="00B72060" w:rsidP="00B72060">
            <w:r w:rsidRPr="00B72060">
              <w:t>N</w:t>
            </w:r>
          </w:p>
        </w:tc>
        <w:tc>
          <w:tcPr>
            <w:tcW w:w="1265" w:type="dxa"/>
            <w:vAlign w:val="center"/>
          </w:tcPr>
          <w:p w14:paraId="1CD29878" w14:textId="7E83F0B3" w:rsidR="00B72060" w:rsidRDefault="00B72060" w:rsidP="00B72060">
            <w:r w:rsidRPr="00B72060">
              <w:t>N</w:t>
            </w:r>
          </w:p>
        </w:tc>
        <w:tc>
          <w:tcPr>
            <w:tcW w:w="1265" w:type="dxa"/>
            <w:vAlign w:val="center"/>
          </w:tcPr>
          <w:p w14:paraId="56300650" w14:textId="26B60DF2" w:rsidR="00B72060" w:rsidRDefault="00B72060" w:rsidP="00B72060">
            <w:r w:rsidRPr="00B72060">
              <w:t>N</w:t>
            </w:r>
          </w:p>
        </w:tc>
        <w:tc>
          <w:tcPr>
            <w:tcW w:w="1265" w:type="dxa"/>
            <w:vAlign w:val="center"/>
          </w:tcPr>
          <w:p w14:paraId="0B6F1949" w14:textId="3141CDC3" w:rsidR="00B72060" w:rsidRDefault="00B72060" w:rsidP="00B72060">
            <w:r w:rsidRPr="00B72060">
              <w:t>A1 + A3</w:t>
            </w:r>
          </w:p>
        </w:tc>
        <w:tc>
          <w:tcPr>
            <w:tcW w:w="1266" w:type="dxa"/>
            <w:vAlign w:val="center"/>
          </w:tcPr>
          <w:p w14:paraId="4029C06A" w14:textId="447F8B4E" w:rsidR="00B72060" w:rsidRDefault="00B72060" w:rsidP="00B72060">
            <w:r w:rsidRPr="00B72060">
              <w:t>Non-retail, overseas, không taxable → yêu cầu nhập KH + không tính thuế</w:t>
            </w:r>
          </w:p>
        </w:tc>
      </w:tr>
      <w:tr w:rsidR="00B72060" w14:paraId="1F8A2441" w14:textId="77777777">
        <w:tc>
          <w:tcPr>
            <w:tcW w:w="1265" w:type="dxa"/>
            <w:vAlign w:val="center"/>
          </w:tcPr>
          <w:p w14:paraId="2AA70344" w14:textId="6C100487" w:rsidR="00B72060" w:rsidRDefault="00B72060" w:rsidP="00B72060">
            <w:r w:rsidRPr="00B72060">
              <w:rPr>
                <w:b/>
                <w:bCs/>
              </w:rPr>
              <w:t>TC09</w:t>
            </w:r>
          </w:p>
        </w:tc>
        <w:tc>
          <w:tcPr>
            <w:tcW w:w="1265" w:type="dxa"/>
            <w:vAlign w:val="center"/>
          </w:tcPr>
          <w:p w14:paraId="643514A7" w14:textId="3D8A9D0A" w:rsidR="00B72060" w:rsidRDefault="00B72060" w:rsidP="00B72060">
            <w:r w:rsidRPr="00B72060">
              <w:t>N</w:t>
            </w:r>
          </w:p>
        </w:tc>
        <w:tc>
          <w:tcPr>
            <w:tcW w:w="1265" w:type="dxa"/>
            <w:vAlign w:val="center"/>
          </w:tcPr>
          <w:p w14:paraId="63663969" w14:textId="09B754FD" w:rsidR="00B72060" w:rsidRDefault="00B72060" w:rsidP="00B72060">
            <w:r w:rsidRPr="00B72060">
              <w:t>Y</w:t>
            </w:r>
          </w:p>
        </w:tc>
        <w:tc>
          <w:tcPr>
            <w:tcW w:w="1265" w:type="dxa"/>
            <w:vAlign w:val="center"/>
          </w:tcPr>
          <w:p w14:paraId="63B55CD1" w14:textId="594424E8" w:rsidR="00B72060" w:rsidRDefault="00B72060" w:rsidP="00B72060">
            <w:r w:rsidRPr="00B72060">
              <w:t>Y</w:t>
            </w:r>
          </w:p>
        </w:tc>
        <w:tc>
          <w:tcPr>
            <w:tcW w:w="1265" w:type="dxa"/>
            <w:vAlign w:val="center"/>
          </w:tcPr>
          <w:p w14:paraId="3FB69871" w14:textId="2648BE8F" w:rsidR="00B72060" w:rsidRDefault="00B72060" w:rsidP="00B72060">
            <w:r w:rsidRPr="00B72060">
              <w:t>Y</w:t>
            </w:r>
          </w:p>
        </w:tc>
        <w:tc>
          <w:tcPr>
            <w:tcW w:w="1265" w:type="dxa"/>
            <w:vAlign w:val="center"/>
          </w:tcPr>
          <w:p w14:paraId="5B02EAB6" w14:textId="4FC34B77" w:rsidR="00B72060" w:rsidRDefault="00B72060" w:rsidP="00B72060">
            <w:r w:rsidRPr="00B72060">
              <w:t>A2</w:t>
            </w:r>
          </w:p>
        </w:tc>
        <w:tc>
          <w:tcPr>
            <w:tcW w:w="1266" w:type="dxa"/>
            <w:vAlign w:val="center"/>
          </w:tcPr>
          <w:p w14:paraId="19F322C8" w14:textId="1232F411" w:rsidR="00B72060" w:rsidRDefault="00B72060" w:rsidP="00B72060">
            <w:r w:rsidRPr="00B72060">
              <w:t>Retail, domestic, cả KH và SP taxable → tính 10% thuế</w:t>
            </w:r>
          </w:p>
        </w:tc>
      </w:tr>
      <w:tr w:rsidR="00B72060" w14:paraId="3AB82AAF" w14:textId="77777777">
        <w:tc>
          <w:tcPr>
            <w:tcW w:w="1265" w:type="dxa"/>
            <w:vAlign w:val="center"/>
          </w:tcPr>
          <w:p w14:paraId="119DA40A" w14:textId="47C9EFDD" w:rsidR="00B72060" w:rsidRDefault="00B72060" w:rsidP="00B72060">
            <w:r w:rsidRPr="00B72060">
              <w:rPr>
                <w:b/>
                <w:bCs/>
              </w:rPr>
              <w:t>TC10</w:t>
            </w:r>
          </w:p>
        </w:tc>
        <w:tc>
          <w:tcPr>
            <w:tcW w:w="1265" w:type="dxa"/>
            <w:vAlign w:val="center"/>
          </w:tcPr>
          <w:p w14:paraId="67AABF9D" w14:textId="2903DA43" w:rsidR="00B72060" w:rsidRDefault="00B72060" w:rsidP="00B72060">
            <w:r w:rsidRPr="00B72060">
              <w:t>N</w:t>
            </w:r>
          </w:p>
        </w:tc>
        <w:tc>
          <w:tcPr>
            <w:tcW w:w="1265" w:type="dxa"/>
            <w:vAlign w:val="center"/>
          </w:tcPr>
          <w:p w14:paraId="1C85DBC7" w14:textId="13D9022D" w:rsidR="00B72060" w:rsidRDefault="00B72060" w:rsidP="00B72060">
            <w:r w:rsidRPr="00B72060">
              <w:t>Y</w:t>
            </w:r>
          </w:p>
        </w:tc>
        <w:tc>
          <w:tcPr>
            <w:tcW w:w="1265" w:type="dxa"/>
            <w:vAlign w:val="center"/>
          </w:tcPr>
          <w:p w14:paraId="564D30CA" w14:textId="073536EB" w:rsidR="00B72060" w:rsidRDefault="00B72060" w:rsidP="00B72060">
            <w:r w:rsidRPr="00B72060">
              <w:t>Y</w:t>
            </w:r>
          </w:p>
        </w:tc>
        <w:tc>
          <w:tcPr>
            <w:tcW w:w="1265" w:type="dxa"/>
            <w:vAlign w:val="center"/>
          </w:tcPr>
          <w:p w14:paraId="6A55AADE" w14:textId="1F887C30" w:rsidR="00B72060" w:rsidRDefault="00B72060" w:rsidP="00B72060">
            <w:r w:rsidRPr="00B72060">
              <w:t>N</w:t>
            </w:r>
          </w:p>
        </w:tc>
        <w:tc>
          <w:tcPr>
            <w:tcW w:w="1265" w:type="dxa"/>
            <w:vAlign w:val="center"/>
          </w:tcPr>
          <w:p w14:paraId="7388FFA8" w14:textId="5210F45C" w:rsidR="00B72060" w:rsidRDefault="00B72060" w:rsidP="00B72060">
            <w:r w:rsidRPr="00B72060">
              <w:t>A3</w:t>
            </w:r>
          </w:p>
        </w:tc>
        <w:tc>
          <w:tcPr>
            <w:tcW w:w="1266" w:type="dxa"/>
            <w:vAlign w:val="center"/>
          </w:tcPr>
          <w:p w14:paraId="69C4B748" w14:textId="6F7B4CBA" w:rsidR="00B72060" w:rsidRDefault="00B72060" w:rsidP="00B72060">
            <w:r w:rsidRPr="00B72060">
              <w:t>Retail, domestic, chỉ KH taxable → không tính thuế</w:t>
            </w:r>
          </w:p>
        </w:tc>
      </w:tr>
      <w:tr w:rsidR="00B72060" w14:paraId="12CD470B" w14:textId="77777777">
        <w:tc>
          <w:tcPr>
            <w:tcW w:w="1265" w:type="dxa"/>
            <w:vAlign w:val="center"/>
          </w:tcPr>
          <w:p w14:paraId="464A5A22" w14:textId="683B7D92" w:rsidR="00B72060" w:rsidRDefault="00B72060" w:rsidP="00B72060">
            <w:r w:rsidRPr="00B72060">
              <w:rPr>
                <w:b/>
                <w:bCs/>
              </w:rPr>
              <w:t>TC11</w:t>
            </w:r>
          </w:p>
        </w:tc>
        <w:tc>
          <w:tcPr>
            <w:tcW w:w="1265" w:type="dxa"/>
            <w:vAlign w:val="center"/>
          </w:tcPr>
          <w:p w14:paraId="2D70AD09" w14:textId="4D4D2992" w:rsidR="00B72060" w:rsidRDefault="00B72060" w:rsidP="00B72060">
            <w:r w:rsidRPr="00B72060">
              <w:t>N</w:t>
            </w:r>
          </w:p>
        </w:tc>
        <w:tc>
          <w:tcPr>
            <w:tcW w:w="1265" w:type="dxa"/>
            <w:vAlign w:val="center"/>
          </w:tcPr>
          <w:p w14:paraId="56AAEE36" w14:textId="2440B695" w:rsidR="00B72060" w:rsidRDefault="00B72060" w:rsidP="00B72060">
            <w:r w:rsidRPr="00B72060">
              <w:t>Y</w:t>
            </w:r>
          </w:p>
        </w:tc>
        <w:tc>
          <w:tcPr>
            <w:tcW w:w="1265" w:type="dxa"/>
            <w:vAlign w:val="center"/>
          </w:tcPr>
          <w:p w14:paraId="76817371" w14:textId="61A94539" w:rsidR="00B72060" w:rsidRDefault="00B72060" w:rsidP="00B72060">
            <w:r w:rsidRPr="00B72060">
              <w:t>N</w:t>
            </w:r>
          </w:p>
        </w:tc>
        <w:tc>
          <w:tcPr>
            <w:tcW w:w="1265" w:type="dxa"/>
            <w:vAlign w:val="center"/>
          </w:tcPr>
          <w:p w14:paraId="5F36B07B" w14:textId="35D18668" w:rsidR="00B72060" w:rsidRDefault="00B72060" w:rsidP="00B72060">
            <w:r w:rsidRPr="00B72060">
              <w:t>Y</w:t>
            </w:r>
          </w:p>
        </w:tc>
        <w:tc>
          <w:tcPr>
            <w:tcW w:w="1265" w:type="dxa"/>
            <w:vAlign w:val="center"/>
          </w:tcPr>
          <w:p w14:paraId="501D5764" w14:textId="421E106F" w:rsidR="00B72060" w:rsidRDefault="00B72060" w:rsidP="00B72060">
            <w:r w:rsidRPr="00B72060">
              <w:t>A3</w:t>
            </w:r>
          </w:p>
        </w:tc>
        <w:tc>
          <w:tcPr>
            <w:tcW w:w="1266" w:type="dxa"/>
            <w:vAlign w:val="center"/>
          </w:tcPr>
          <w:p w14:paraId="10AE8913" w14:textId="16694533" w:rsidR="00B72060" w:rsidRDefault="00B72060" w:rsidP="00B72060">
            <w:r w:rsidRPr="00B72060">
              <w:t>Retail, domestic, chỉ SP taxable → không tính thuế</w:t>
            </w:r>
          </w:p>
        </w:tc>
      </w:tr>
      <w:tr w:rsidR="00B72060" w14:paraId="570F844A" w14:textId="77777777">
        <w:tc>
          <w:tcPr>
            <w:tcW w:w="1265" w:type="dxa"/>
            <w:vAlign w:val="center"/>
          </w:tcPr>
          <w:p w14:paraId="682B19C1" w14:textId="5F9064F5" w:rsidR="00B72060" w:rsidRDefault="00B72060" w:rsidP="00B72060">
            <w:r w:rsidRPr="00B72060">
              <w:rPr>
                <w:b/>
                <w:bCs/>
              </w:rPr>
              <w:t>TC12</w:t>
            </w:r>
          </w:p>
        </w:tc>
        <w:tc>
          <w:tcPr>
            <w:tcW w:w="1265" w:type="dxa"/>
            <w:vAlign w:val="center"/>
          </w:tcPr>
          <w:p w14:paraId="5887FA1F" w14:textId="417DE405" w:rsidR="00B72060" w:rsidRDefault="00B72060" w:rsidP="00B72060">
            <w:r w:rsidRPr="00B72060">
              <w:t>N</w:t>
            </w:r>
          </w:p>
        </w:tc>
        <w:tc>
          <w:tcPr>
            <w:tcW w:w="1265" w:type="dxa"/>
            <w:vAlign w:val="center"/>
          </w:tcPr>
          <w:p w14:paraId="73935E83" w14:textId="15A16591" w:rsidR="00B72060" w:rsidRDefault="00B72060" w:rsidP="00B72060">
            <w:r w:rsidRPr="00B72060">
              <w:t>Y</w:t>
            </w:r>
          </w:p>
        </w:tc>
        <w:tc>
          <w:tcPr>
            <w:tcW w:w="1265" w:type="dxa"/>
            <w:vAlign w:val="center"/>
          </w:tcPr>
          <w:p w14:paraId="779DACF7" w14:textId="6BC225AB" w:rsidR="00B72060" w:rsidRDefault="00B72060" w:rsidP="00B72060">
            <w:r w:rsidRPr="00B72060">
              <w:t>N</w:t>
            </w:r>
          </w:p>
        </w:tc>
        <w:tc>
          <w:tcPr>
            <w:tcW w:w="1265" w:type="dxa"/>
            <w:vAlign w:val="center"/>
          </w:tcPr>
          <w:p w14:paraId="770176CA" w14:textId="122C0197" w:rsidR="00B72060" w:rsidRDefault="00B72060" w:rsidP="00B72060">
            <w:r w:rsidRPr="00B72060">
              <w:t>N</w:t>
            </w:r>
          </w:p>
        </w:tc>
        <w:tc>
          <w:tcPr>
            <w:tcW w:w="1265" w:type="dxa"/>
            <w:vAlign w:val="center"/>
          </w:tcPr>
          <w:p w14:paraId="0E37155A" w14:textId="3D45CA0F" w:rsidR="00B72060" w:rsidRDefault="00B72060" w:rsidP="00B72060">
            <w:r w:rsidRPr="00B72060">
              <w:t>A3</w:t>
            </w:r>
          </w:p>
        </w:tc>
        <w:tc>
          <w:tcPr>
            <w:tcW w:w="1266" w:type="dxa"/>
            <w:vAlign w:val="center"/>
          </w:tcPr>
          <w:p w14:paraId="723ADBCF" w14:textId="396570E0" w:rsidR="00B72060" w:rsidRDefault="00B72060" w:rsidP="00B72060">
            <w:r w:rsidRPr="00B72060">
              <w:t xml:space="preserve">Retail, domestic, không </w:t>
            </w:r>
            <w:r w:rsidRPr="00B72060">
              <w:lastRenderedPageBreak/>
              <w:t>taxable → không tính thuế</w:t>
            </w:r>
          </w:p>
        </w:tc>
      </w:tr>
      <w:tr w:rsidR="00B72060" w14:paraId="6ED802AA" w14:textId="77777777">
        <w:tc>
          <w:tcPr>
            <w:tcW w:w="1265" w:type="dxa"/>
            <w:vAlign w:val="center"/>
          </w:tcPr>
          <w:p w14:paraId="095300E6" w14:textId="03A80989" w:rsidR="00B72060" w:rsidRDefault="00B72060" w:rsidP="00B72060">
            <w:r w:rsidRPr="00B72060">
              <w:rPr>
                <w:b/>
                <w:bCs/>
              </w:rPr>
              <w:lastRenderedPageBreak/>
              <w:t>TC13</w:t>
            </w:r>
          </w:p>
        </w:tc>
        <w:tc>
          <w:tcPr>
            <w:tcW w:w="1265" w:type="dxa"/>
            <w:vAlign w:val="center"/>
          </w:tcPr>
          <w:p w14:paraId="50562E40" w14:textId="60827D2C" w:rsidR="00B72060" w:rsidRDefault="00B72060" w:rsidP="00B72060">
            <w:r w:rsidRPr="00B72060">
              <w:t>N</w:t>
            </w:r>
          </w:p>
        </w:tc>
        <w:tc>
          <w:tcPr>
            <w:tcW w:w="1265" w:type="dxa"/>
            <w:vAlign w:val="center"/>
          </w:tcPr>
          <w:p w14:paraId="15393E05" w14:textId="0908E7DD" w:rsidR="00B72060" w:rsidRDefault="00B72060" w:rsidP="00B72060">
            <w:r w:rsidRPr="00B72060">
              <w:t>N</w:t>
            </w:r>
          </w:p>
        </w:tc>
        <w:tc>
          <w:tcPr>
            <w:tcW w:w="1265" w:type="dxa"/>
            <w:vAlign w:val="center"/>
          </w:tcPr>
          <w:p w14:paraId="500D0774" w14:textId="35B3CBD3" w:rsidR="00B72060" w:rsidRDefault="00B72060" w:rsidP="00B72060">
            <w:r w:rsidRPr="00B72060">
              <w:t>Y</w:t>
            </w:r>
          </w:p>
        </w:tc>
        <w:tc>
          <w:tcPr>
            <w:tcW w:w="1265" w:type="dxa"/>
            <w:vAlign w:val="center"/>
          </w:tcPr>
          <w:p w14:paraId="1EE3CB7A" w14:textId="4D9F1C84" w:rsidR="00B72060" w:rsidRDefault="00B72060" w:rsidP="00B72060">
            <w:r w:rsidRPr="00B72060">
              <w:t>Y</w:t>
            </w:r>
          </w:p>
        </w:tc>
        <w:tc>
          <w:tcPr>
            <w:tcW w:w="1265" w:type="dxa"/>
            <w:vAlign w:val="center"/>
          </w:tcPr>
          <w:p w14:paraId="2401D519" w14:textId="6C15DD00" w:rsidR="00B72060" w:rsidRDefault="00B72060" w:rsidP="00B72060">
            <w:r w:rsidRPr="00B72060">
              <w:t>A3</w:t>
            </w:r>
          </w:p>
        </w:tc>
        <w:tc>
          <w:tcPr>
            <w:tcW w:w="1266" w:type="dxa"/>
            <w:vAlign w:val="center"/>
          </w:tcPr>
          <w:p w14:paraId="7558E863" w14:textId="1DCC3C2B" w:rsidR="00B72060" w:rsidRDefault="00B72060" w:rsidP="00B72060">
            <w:r w:rsidRPr="00B72060">
              <w:t>Retail, overseas, cả KH và SP taxable → không tính thuế</w:t>
            </w:r>
          </w:p>
        </w:tc>
      </w:tr>
      <w:tr w:rsidR="00B72060" w14:paraId="0C433922" w14:textId="77777777">
        <w:tc>
          <w:tcPr>
            <w:tcW w:w="1265" w:type="dxa"/>
            <w:vAlign w:val="center"/>
          </w:tcPr>
          <w:p w14:paraId="6FEB38C1" w14:textId="3F2CF824" w:rsidR="00B72060" w:rsidRDefault="00B72060" w:rsidP="00B72060">
            <w:r w:rsidRPr="00B72060">
              <w:rPr>
                <w:b/>
                <w:bCs/>
              </w:rPr>
              <w:t>TC14</w:t>
            </w:r>
          </w:p>
        </w:tc>
        <w:tc>
          <w:tcPr>
            <w:tcW w:w="1265" w:type="dxa"/>
            <w:vAlign w:val="center"/>
          </w:tcPr>
          <w:p w14:paraId="2DED2DD7" w14:textId="3B385199" w:rsidR="00B72060" w:rsidRDefault="00B72060" w:rsidP="00B72060">
            <w:r w:rsidRPr="00B72060">
              <w:t>N</w:t>
            </w:r>
          </w:p>
        </w:tc>
        <w:tc>
          <w:tcPr>
            <w:tcW w:w="1265" w:type="dxa"/>
            <w:vAlign w:val="center"/>
          </w:tcPr>
          <w:p w14:paraId="7F044FF7" w14:textId="7A9F3039" w:rsidR="00B72060" w:rsidRDefault="00B72060" w:rsidP="00B72060">
            <w:r w:rsidRPr="00B72060">
              <w:t>N</w:t>
            </w:r>
          </w:p>
        </w:tc>
        <w:tc>
          <w:tcPr>
            <w:tcW w:w="1265" w:type="dxa"/>
            <w:vAlign w:val="center"/>
          </w:tcPr>
          <w:p w14:paraId="637CC624" w14:textId="4809EC26" w:rsidR="00B72060" w:rsidRDefault="00B72060" w:rsidP="00B72060">
            <w:r w:rsidRPr="00B72060">
              <w:t>Y</w:t>
            </w:r>
          </w:p>
        </w:tc>
        <w:tc>
          <w:tcPr>
            <w:tcW w:w="1265" w:type="dxa"/>
            <w:vAlign w:val="center"/>
          </w:tcPr>
          <w:p w14:paraId="44CA4665" w14:textId="3FB547F2" w:rsidR="00B72060" w:rsidRDefault="00B72060" w:rsidP="00B72060">
            <w:r w:rsidRPr="00B72060">
              <w:t>N</w:t>
            </w:r>
          </w:p>
        </w:tc>
        <w:tc>
          <w:tcPr>
            <w:tcW w:w="1265" w:type="dxa"/>
            <w:vAlign w:val="center"/>
          </w:tcPr>
          <w:p w14:paraId="1EFB5913" w14:textId="2895D619" w:rsidR="00B72060" w:rsidRDefault="00B72060" w:rsidP="00B72060">
            <w:r w:rsidRPr="00B72060">
              <w:t>A3</w:t>
            </w:r>
          </w:p>
        </w:tc>
        <w:tc>
          <w:tcPr>
            <w:tcW w:w="1266" w:type="dxa"/>
            <w:vAlign w:val="center"/>
          </w:tcPr>
          <w:p w14:paraId="2B94F336" w14:textId="174345FD" w:rsidR="00B72060" w:rsidRDefault="00B72060" w:rsidP="00B72060">
            <w:r w:rsidRPr="00B72060">
              <w:t>Retail, overseas, chỉ KH taxable → không tính thuế</w:t>
            </w:r>
          </w:p>
        </w:tc>
      </w:tr>
      <w:tr w:rsidR="00B72060" w14:paraId="02E51231" w14:textId="77777777">
        <w:tc>
          <w:tcPr>
            <w:tcW w:w="1265" w:type="dxa"/>
            <w:vAlign w:val="center"/>
          </w:tcPr>
          <w:p w14:paraId="09F39104" w14:textId="0AE0CAA3" w:rsidR="00B72060" w:rsidRDefault="00B72060" w:rsidP="00B72060">
            <w:r w:rsidRPr="00B72060">
              <w:rPr>
                <w:b/>
                <w:bCs/>
              </w:rPr>
              <w:t>TC15</w:t>
            </w:r>
          </w:p>
        </w:tc>
        <w:tc>
          <w:tcPr>
            <w:tcW w:w="1265" w:type="dxa"/>
            <w:vAlign w:val="center"/>
          </w:tcPr>
          <w:p w14:paraId="600EFAC0" w14:textId="6CCA8CE1" w:rsidR="00B72060" w:rsidRDefault="00B72060" w:rsidP="00B72060">
            <w:r w:rsidRPr="00B72060">
              <w:t>N</w:t>
            </w:r>
          </w:p>
        </w:tc>
        <w:tc>
          <w:tcPr>
            <w:tcW w:w="1265" w:type="dxa"/>
            <w:vAlign w:val="center"/>
          </w:tcPr>
          <w:p w14:paraId="39B68FB6" w14:textId="318B8063" w:rsidR="00B72060" w:rsidRDefault="00B72060" w:rsidP="00B72060">
            <w:r w:rsidRPr="00B72060">
              <w:t>N</w:t>
            </w:r>
          </w:p>
        </w:tc>
        <w:tc>
          <w:tcPr>
            <w:tcW w:w="1265" w:type="dxa"/>
            <w:vAlign w:val="center"/>
          </w:tcPr>
          <w:p w14:paraId="2BB40B8A" w14:textId="4FC91820" w:rsidR="00B72060" w:rsidRDefault="00B72060" w:rsidP="00B72060">
            <w:r w:rsidRPr="00B72060">
              <w:t>N</w:t>
            </w:r>
          </w:p>
        </w:tc>
        <w:tc>
          <w:tcPr>
            <w:tcW w:w="1265" w:type="dxa"/>
            <w:vAlign w:val="center"/>
          </w:tcPr>
          <w:p w14:paraId="352B7F7B" w14:textId="70AF6C5F" w:rsidR="00B72060" w:rsidRDefault="00B72060" w:rsidP="00B72060">
            <w:r w:rsidRPr="00B72060">
              <w:t>Y</w:t>
            </w:r>
          </w:p>
        </w:tc>
        <w:tc>
          <w:tcPr>
            <w:tcW w:w="1265" w:type="dxa"/>
            <w:vAlign w:val="center"/>
          </w:tcPr>
          <w:p w14:paraId="60C65D0F" w14:textId="14DD762B" w:rsidR="00B72060" w:rsidRDefault="00B72060" w:rsidP="00B72060">
            <w:r w:rsidRPr="00B72060">
              <w:t>A3</w:t>
            </w:r>
          </w:p>
        </w:tc>
        <w:tc>
          <w:tcPr>
            <w:tcW w:w="1266" w:type="dxa"/>
            <w:vAlign w:val="center"/>
          </w:tcPr>
          <w:p w14:paraId="34ECFE50" w14:textId="0F0B1AA1" w:rsidR="00B72060" w:rsidRDefault="00B72060" w:rsidP="00B72060">
            <w:r w:rsidRPr="00B72060">
              <w:t>Retail, overseas, chỉ SP taxable → không tính thuế</w:t>
            </w:r>
          </w:p>
        </w:tc>
      </w:tr>
      <w:tr w:rsidR="00B72060" w14:paraId="4C91B8E4" w14:textId="77777777">
        <w:tc>
          <w:tcPr>
            <w:tcW w:w="1265" w:type="dxa"/>
            <w:vAlign w:val="center"/>
          </w:tcPr>
          <w:p w14:paraId="28F78E16" w14:textId="38093F25" w:rsidR="00B72060" w:rsidRDefault="00B72060" w:rsidP="00B72060">
            <w:r w:rsidRPr="00B72060">
              <w:rPr>
                <w:b/>
                <w:bCs/>
              </w:rPr>
              <w:t>TC16</w:t>
            </w:r>
          </w:p>
        </w:tc>
        <w:tc>
          <w:tcPr>
            <w:tcW w:w="1265" w:type="dxa"/>
            <w:vAlign w:val="center"/>
          </w:tcPr>
          <w:p w14:paraId="3C12A2E2" w14:textId="55C8522C" w:rsidR="00B72060" w:rsidRDefault="00B72060" w:rsidP="00B72060">
            <w:r w:rsidRPr="00B72060">
              <w:t>N</w:t>
            </w:r>
          </w:p>
        </w:tc>
        <w:tc>
          <w:tcPr>
            <w:tcW w:w="1265" w:type="dxa"/>
            <w:vAlign w:val="center"/>
          </w:tcPr>
          <w:p w14:paraId="31FF8E1F" w14:textId="010532C3" w:rsidR="00B72060" w:rsidRDefault="00B72060" w:rsidP="00B72060">
            <w:r w:rsidRPr="00B72060">
              <w:t>N</w:t>
            </w:r>
          </w:p>
        </w:tc>
        <w:tc>
          <w:tcPr>
            <w:tcW w:w="1265" w:type="dxa"/>
            <w:vAlign w:val="center"/>
          </w:tcPr>
          <w:p w14:paraId="33FC02D2" w14:textId="3F790EF9" w:rsidR="00B72060" w:rsidRDefault="00B72060" w:rsidP="00B72060">
            <w:r w:rsidRPr="00B72060">
              <w:t>N</w:t>
            </w:r>
          </w:p>
        </w:tc>
        <w:tc>
          <w:tcPr>
            <w:tcW w:w="1265" w:type="dxa"/>
            <w:vAlign w:val="center"/>
          </w:tcPr>
          <w:p w14:paraId="6604F7AC" w14:textId="22403FC6" w:rsidR="00B72060" w:rsidRDefault="00B72060" w:rsidP="00B72060">
            <w:r w:rsidRPr="00B72060">
              <w:t>N</w:t>
            </w:r>
          </w:p>
        </w:tc>
        <w:tc>
          <w:tcPr>
            <w:tcW w:w="1265" w:type="dxa"/>
            <w:vAlign w:val="center"/>
          </w:tcPr>
          <w:p w14:paraId="679E62F7" w14:textId="15DB61A7" w:rsidR="00B72060" w:rsidRDefault="00B72060" w:rsidP="00B72060">
            <w:r w:rsidRPr="00B72060">
              <w:t>A3</w:t>
            </w:r>
          </w:p>
        </w:tc>
        <w:tc>
          <w:tcPr>
            <w:tcW w:w="1266" w:type="dxa"/>
            <w:vAlign w:val="center"/>
          </w:tcPr>
          <w:p w14:paraId="424783A2" w14:textId="1C3E0B87" w:rsidR="00B72060" w:rsidRDefault="00B72060" w:rsidP="00B72060">
            <w:r w:rsidRPr="00B72060">
              <w:t>Retail, overseas, không taxable → không tính thuế</w:t>
            </w:r>
          </w:p>
        </w:tc>
      </w:tr>
    </w:tbl>
    <w:p w14:paraId="7B9DC024" w14:textId="77777777" w:rsidR="00605352" w:rsidRDefault="00605352"/>
    <w:p w14:paraId="1DB7336D" w14:textId="77777777" w:rsidR="00B7086A" w:rsidRDefault="00B7086A"/>
    <w:p w14:paraId="6A8C0B3D" w14:textId="77777777" w:rsidR="00B7086A" w:rsidRDefault="00B7086A"/>
    <w:p w14:paraId="7AAE8E2E" w14:textId="77777777" w:rsidR="00B7086A" w:rsidRDefault="00B7086A"/>
    <w:sectPr w:rsidR="00B7086A" w:rsidSect="00B720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6441715">
    <w:abstractNumId w:val="8"/>
  </w:num>
  <w:num w:numId="2" w16cid:durableId="479076907">
    <w:abstractNumId w:val="6"/>
  </w:num>
  <w:num w:numId="3" w16cid:durableId="2043824586">
    <w:abstractNumId w:val="5"/>
  </w:num>
  <w:num w:numId="4" w16cid:durableId="491263936">
    <w:abstractNumId w:val="4"/>
  </w:num>
  <w:num w:numId="5" w16cid:durableId="2045591329">
    <w:abstractNumId w:val="7"/>
  </w:num>
  <w:num w:numId="6" w16cid:durableId="488446598">
    <w:abstractNumId w:val="3"/>
  </w:num>
  <w:num w:numId="7" w16cid:durableId="1533765987">
    <w:abstractNumId w:val="2"/>
  </w:num>
  <w:num w:numId="8" w16cid:durableId="2063097172">
    <w:abstractNumId w:val="1"/>
  </w:num>
  <w:num w:numId="9" w16cid:durableId="40981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0B4"/>
    <w:rsid w:val="00034616"/>
    <w:rsid w:val="0006063C"/>
    <w:rsid w:val="000D6709"/>
    <w:rsid w:val="0015074B"/>
    <w:rsid w:val="0017588A"/>
    <w:rsid w:val="001C04C5"/>
    <w:rsid w:val="001D32FF"/>
    <w:rsid w:val="00266B28"/>
    <w:rsid w:val="0029639D"/>
    <w:rsid w:val="002973D5"/>
    <w:rsid w:val="00326F90"/>
    <w:rsid w:val="00397E65"/>
    <w:rsid w:val="00605352"/>
    <w:rsid w:val="00AA1D8D"/>
    <w:rsid w:val="00B47730"/>
    <w:rsid w:val="00B7086A"/>
    <w:rsid w:val="00B72060"/>
    <w:rsid w:val="00CB0664"/>
    <w:rsid w:val="00D06563"/>
    <w:rsid w:val="00E903A6"/>
    <w:rsid w:val="00EB302E"/>
    <w:rsid w:val="00F036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77BBD3"/>
  <w14:defaultImageDpi w14:val="300"/>
  <w15:docId w15:val="{87C79556-EA0A-490D-BB28-C3A55C2E2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4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danh vo</cp:lastModifiedBy>
  <cp:revision>2</cp:revision>
  <dcterms:created xsi:type="dcterms:W3CDTF">2013-12-23T23:15:00Z</dcterms:created>
  <dcterms:modified xsi:type="dcterms:W3CDTF">2025-10-29T12:13:00Z</dcterms:modified>
  <cp:category/>
</cp:coreProperties>
</file>